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3.    3.   ]</w:t>
        <w:br/>
        <w:t xml:space="preserve"> [0.333 1.    3.   ]</w:t>
        <w:br/>
        <w:t xml:space="preserve"> [0.333 0.333 1.   ]]</w:t>
      </w:r>
    </w:p>
    <w:p>
      <w:r>
        <w:t>Weights:</w:t>
        <w:br/>
        <w:t>[0.584, 0.281, 0.135]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5.    5.   ]</w:t>
        <w:br/>
        <w:t xml:space="preserve"> [0.2   1.    3.   ]</w:t>
        <w:br/>
        <w:t xml:space="preserve"> [0.2   0.333 1.   ]]</w:t>
      </w:r>
    </w:p>
    <w:p>
      <w:r>
        <w:t>Weights:</w:t>
        <w:br/>
        <w:t>[0.701, 0.202, 0.097]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]</w:t>
        <w:br/>
        <w:t xml:space="preserve"> [1.    1.    9.   ]</w:t>
        <w:br/>
        <w:t xml:space="preserve"> [0.333 0.111 1.   ]]</w:t>
      </w:r>
    </w:p>
    <w:p>
      <w:r>
        <w:t>Weights:</w:t>
        <w:br/>
        <w:t>[0.374, 0.539, 0.086]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0.333 0.333]</w:t>
        <w:br/>
        <w:t xml:space="preserve"> [3.    1.    1.   ]</w:t>
        <w:br/>
        <w:t xml:space="preserve"> [3.    1.    1.   ]]</w:t>
      </w:r>
    </w:p>
    <w:p>
      <w:r>
        <w:t>Weights:</w:t>
        <w:br/>
        <w:t>[0.143, 0.429, 0.429]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1.    3.   ]</w:t>
        <w:br/>
        <w:t xml:space="preserve"> [1.    1.    5.   ]</w:t>
        <w:br/>
        <w:t xml:space="preserve"> [0.333 0.2   1.   ]]</w:t>
      </w:r>
    </w:p>
    <w:p>
      <w:r>
        <w:t>Weights:</w:t>
        <w:br/>
        <w:t>[0.405, 0.481, 0.114]</w:t>
      </w:r>
    </w:p>
    <w:p>
      <w:r>
        <w:t>Max Eigenvalue: 3.029</w:t>
      </w:r>
    </w:p>
    <w:p>
      <w:r>
        <w:t>Consistency Index (CI): 0.015</w:t>
      </w:r>
    </w:p>
    <w:p>
      <w:r>
        <w:t>Consistency Ratio (CR): 0.025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3.    1.   ]</w:t>
        <w:br/>
        <w:t xml:space="preserve"> [0.333 1.    3.   ]</w:t>
        <w:br/>
        <w:t xml:space="preserve"> [1.    0.333 1.   ]]</w:t>
      </w:r>
    </w:p>
    <w:p>
      <w:r>
        <w:t>Weights:</w:t>
        <w:br/>
        <w:t>[0.46, 0.319, 0.221]</w:t>
      </w:r>
    </w:p>
    <w:p>
      <w:r>
        <w:t>Max Eigenvalue: 3.561</w:t>
      </w:r>
    </w:p>
    <w:p>
      <w:r>
        <w:t>Consistency Index (CI): 0.28</w:t>
      </w:r>
    </w:p>
    <w:p>
      <w:r>
        <w:t>Consistency Ratio (CR): 0.483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1.    1.   ]</w:t>
        <w:br/>
        <w:t xml:space="preserve"> [1.    1.    0.111]</w:t>
        <w:br/>
        <w:t xml:space="preserve"> [1.    9.001 1.   ]]</w:t>
      </w:r>
    </w:p>
    <w:p>
      <w:r>
        <w:t>Weights:</w:t>
        <w:br/>
        <w:t>[0.281, 0.135, 0.584]</w:t>
      </w:r>
    </w:p>
    <w:p>
      <w:r>
        <w:t>Max Eigenvalue: 3.561</w:t>
      </w:r>
    </w:p>
    <w:p>
      <w:r>
        <w:t>Consistency Index (CI): 0.28</w:t>
      </w:r>
    </w:p>
    <w:p>
      <w:r>
        <w:t>Consistency Ratio (CR): 0.484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5.   ]</w:t>
        <w:br/>
        <w:t xml:space="preserve"> [0.333 1.    7.   ]</w:t>
        <w:br/>
        <w:t xml:space="preserve"> [0.2   0.143 1.   ]]</w:t>
      </w:r>
    </w:p>
    <w:p>
      <w:r>
        <w:t>Weights:</w:t>
        <w:br/>
        <w:t>[0.602, 0.324, 0.075]</w:t>
      </w:r>
    </w:p>
    <w:p>
      <w:r>
        <w:t>Max Eigenvalue: 3.233</w:t>
      </w:r>
    </w:p>
    <w:p>
      <w:r>
        <w:t>Consistency Index (CI): 0.117</w:t>
      </w:r>
    </w:p>
    <w:p>
      <w:r>
        <w:t>Consistency Ratio (CR): 0.201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1.  5. ]</w:t>
        <w:br/>
        <w:t xml:space="preserve"> [1.  1.  5. ]</w:t>
        <w:br/>
        <w:t xml:space="preserve"> [0.2 0.2 1. ]]</w:t>
      </w:r>
    </w:p>
    <w:p>
      <w:r>
        <w:t>Weights:</w:t>
        <w:br/>
        <w:t>[0.455, 0.455, 0.091]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   3.    1.   ]</w:t>
        <w:br/>
        <w:t xml:space="preserve"> [0.333 1.    1.   ]</w:t>
        <w:br/>
        <w:t xml:space="preserve"> [1.    1.    1.   ]]</w:t>
      </w:r>
    </w:p>
    <w:p>
      <w:r>
        <w:t>Weights:</w:t>
        <w:br/>
        <w:t>[0.46, 0.221, 0.319]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]</w:t>
        <w:br/>
        <w:t xml:space="preserve"> [0.2 1.  5. ]</w:t>
        <w:br/>
        <w:t xml:space="preserve"> [0.2 0.2 1. ]]</w:t>
      </w:r>
    </w:p>
    <w:p>
      <w:r>
        <w:t>Weights:</w:t>
        <w:br/>
        <w:t>[0.685, 0.234, 0.08]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1.    1.   ]</w:t>
        <w:br/>
        <w:t xml:space="preserve"> [1.    1.    0.111]</w:t>
        <w:br/>
        <w:t xml:space="preserve"> [1.    9.001 1.   ]]</w:t>
      </w:r>
    </w:p>
    <w:p>
      <w:r>
        <w:t>Weights:</w:t>
        <w:br/>
        <w:t>[0.281, 0.135, 0.584]</w:t>
      </w:r>
    </w:p>
    <w:p>
      <w:r>
        <w:t>Max Eigenvalue: 3.561</w:t>
      </w:r>
    </w:p>
    <w:p>
      <w:r>
        <w:t>Consistency Index (CI): 0.28</w:t>
      </w:r>
    </w:p>
    <w:p>
      <w:r>
        <w:t>Consistency Ratio (CR): 0.484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]</w:t>
        <w:br/>
        <w:t xml:space="preserve"> [1.    1.    1.   ]</w:t>
        <w:br/>
        <w:t xml:space="preserve"> [0.333 1.    1.   ]]</w:t>
      </w:r>
    </w:p>
    <w:p>
      <w:r>
        <w:t>Weights:</w:t>
        <w:br/>
        <w:t>[0.46, 0.319,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3.    3.   ]</w:t>
        <w:br/>
        <w:t xml:space="preserve"> [0.333 1.    3.   ]</w:t>
        <w:br/>
        <w:t xml:space="preserve"> [0.333 0.333 1.   ]]</w:t>
      </w:r>
    </w:p>
    <w:p>
      <w:r>
        <w:t>Weights:</w:t>
        <w:br/>
        <w:t>[0.584, 0.281, 0.135]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]</w:t>
        <w:br/>
        <w:t xml:space="preserve"> [0.333 1.    3.   ]</w:t>
        <w:br/>
        <w:t xml:space="preserve"> [0.333 0.333 1.   ]]</w:t>
      </w:r>
    </w:p>
    <w:p>
      <w:r>
        <w:t>Weights:</w:t>
        <w:br/>
        <w:t>[0.584, 0.281, 0.135]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1.   ]</w:t>
        <w:br/>
        <w:t xml:space="preserve"> [1.    1.    3.   ]</w:t>
        <w:br/>
        <w:t xml:space="preserve"> [1.    0.333 1.   ]]</w:t>
      </w:r>
    </w:p>
    <w:p>
      <w:r>
        <w:t>Weights:</w:t>
        <w:br/>
        <w:t>[0.319, 0.46,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0.111]</w:t>
        <w:br/>
        <w:t xml:space="preserve"> [9.001 1.    0.111]</w:t>
        <w:br/>
        <w:t xml:space="preserve"> [9.001 9.001 1.   ]]</w:t>
      </w:r>
    </w:p>
    <w:p>
      <w:r>
        <w:t>Weights:</w:t>
        <w:br/>
        <w:t>[0.042, 0.18, 0.779]</w:t>
      </w:r>
    </w:p>
    <w:p>
      <w:r>
        <w:t>Max Eigenvalue: 3.561</w:t>
      </w:r>
    </w:p>
    <w:p>
      <w:r>
        <w:t>Consistency Index (CI): 0.28</w:t>
      </w:r>
    </w:p>
    <w:p>
      <w:r>
        <w:t>Consistency Ratio (CR): 0.484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0.333 0.333]</w:t>
        <w:br/>
        <w:t xml:space="preserve"> [3.    1.    1.   ]</w:t>
        <w:br/>
        <w:t xml:space="preserve"> [3.    1.    1.   ]]</w:t>
      </w:r>
    </w:p>
    <w:p>
      <w:r>
        <w:t>Weights:</w:t>
        <w:br/>
        <w:t>[0.143, 0.429, 0.429]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0.901 1.025]</w:t>
        <w:br/>
        <w:t xml:space="preserve"> [1.11  1.    1.166]</w:t>
        <w:br/>
        <w:t xml:space="preserve"> [0.976 0.858 1.   ]]</w:t>
      </w:r>
    </w:p>
    <w:p>
      <w:r>
        <w:t>Aggregate Weights:</w:t>
        <w:br/>
        <w:t>[0.324, 0.363, 0.314]</w:t>
      </w:r>
    </w:p>
    <w:p>
      <w:r>
        <w:t>Aggregate Max Eigenvalue: 3.0</w:t>
      </w:r>
    </w:p>
    <w:p>
      <w:r>
        <w:t>Aggregate Consistency Index (CI): 0.0</w:t>
      </w:r>
    </w:p>
    <w:p>
      <w:r>
        <w:t>Aggregate Consistency Ratio (CR): 0.0</w:t>
      </w:r>
    </w:p>
    <w:p>
      <w:r>
        <w:t>Aggregate Random Index (RI): 0.58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