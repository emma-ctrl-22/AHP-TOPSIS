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3.    3.   ]</w:t>
        <w:br/>
        <w:t xml:space="preserve"> [0.333 1.    1.   ]</w:t>
        <w:br/>
        <w:t xml:space="preserve"> [0.333 1.    1.   ]]</w:t>
      </w:r>
    </w:p>
    <w:p>
      <w:r>
        <w:t>Weights:</w:t>
        <w:br/>
        <w:t>[0.6, 0.2, 0.2]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5.    1.   ]</w:t>
        <w:br/>
        <w:t xml:space="preserve"> [0.2   1.    9.   ]</w:t>
        <w:br/>
        <w:t xml:space="preserve"> [1.    0.111 1.   ]]</w:t>
      </w:r>
    </w:p>
    <w:p>
      <w:r>
        <w:t>Weights:</w:t>
        <w:br/>
        <w:t>[0.502, 0.357, 0.141]</w:t>
      </w:r>
    </w:p>
    <w:p>
      <w:r>
        <w:t>Max Eigenvalue: 4.838</w:t>
      </w:r>
    </w:p>
    <w:p>
      <w:r>
        <w:t>Consistency Index (CI): 0.919</w:t>
      </w:r>
    </w:p>
    <w:p>
      <w:r>
        <w:t>Consistency Ratio (CR): 1.585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1.  5. ]</w:t>
        <w:br/>
        <w:t xml:space="preserve"> [1.  1.  5. ]</w:t>
        <w:br/>
        <w:t xml:space="preserve"> [0.2 0.2 1. ]]</w:t>
      </w:r>
    </w:p>
    <w:p>
      <w:r>
        <w:t>Weights:</w:t>
        <w:br/>
        <w:t>[0.455, 0.455, 0.091]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1.   ]</w:t>
        <w:br/>
        <w:t xml:space="preserve"> [1.    1.    3.   ]</w:t>
        <w:br/>
        <w:t xml:space="preserve"> [1.    0.333 1.   ]]</w:t>
      </w:r>
    </w:p>
    <w:p>
      <w:r>
        <w:t>Weights:</w:t>
        <w:br/>
        <w:t>[0.319, 0.46,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5.  5. ]</w:t>
        <w:br/>
        <w:t xml:space="preserve"> [0.2 1.  5. ]</w:t>
        <w:br/>
        <w:t xml:space="preserve"> [0.2 0.2 1. ]]</w:t>
      </w:r>
    </w:p>
    <w:p>
      <w:r>
        <w:t>Weights:</w:t>
        <w:br/>
        <w:t>[0.685, 0.234, 0.08]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3.    3.   ]</w:t>
        <w:br/>
        <w:t xml:space="preserve"> [0.333 1.    3.   ]</w:t>
        <w:br/>
        <w:t xml:space="preserve"> [0.333 0.333 1.   ]]</w:t>
      </w:r>
    </w:p>
    <w:p>
      <w:r>
        <w:t>Weights:</w:t>
        <w:br/>
        <w:t>[0.584, 0.281, 0.135]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1.  5. ]</w:t>
        <w:br/>
        <w:t xml:space="preserve"> [1.  1.  1. ]</w:t>
        <w:br/>
        <w:t xml:space="preserve"> [0.2 1.  1. ]]</w:t>
      </w:r>
    </w:p>
    <w:p>
      <w:r>
        <w:t>Weights:</w:t>
        <w:br/>
        <w:t>[0.519, 0.304, 0.177]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]</w:t>
        <w:br/>
        <w:t xml:space="preserve"> [0.2 1.  1. ]</w:t>
        <w:br/>
        <w:t xml:space="preserve"> [0.2 1.  1. ]]</w:t>
      </w:r>
    </w:p>
    <w:p>
      <w:r>
        <w:t>Weights:</w:t>
        <w:br/>
        <w:t>[0.714, 0.143, 0.143]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5.    5.   ]</w:t>
        <w:br/>
        <w:t xml:space="preserve"> [0.2   1.    3.   ]</w:t>
        <w:br/>
        <w:t xml:space="preserve"> [0.2   0.333 1.   ]]</w:t>
      </w:r>
    </w:p>
    <w:p>
      <w:r>
        <w:t>Weights:</w:t>
        <w:br/>
        <w:t>[0.701, 0.202, 0.097]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0.111 9.   ]</w:t>
        <w:br/>
        <w:t xml:space="preserve"> [9.001 1.    0.111]</w:t>
        <w:br/>
        <w:t xml:space="preserve"> [0.111 9.001 1.   ]]</w:t>
      </w:r>
    </w:p>
    <w:p>
      <w:r>
        <w:t>Weights:</w:t>
        <w:br/>
        <w:t>[0.333, 0.333, 0.333]</w:t>
      </w:r>
    </w:p>
    <w:p>
      <w:r>
        <w:t>Max Eigenvalue: 10.112</w:t>
      </w:r>
    </w:p>
    <w:p>
      <w:r>
        <w:t>Consistency Index (CI): 3.556</w:t>
      </w:r>
    </w:p>
    <w:p>
      <w:r>
        <w:t>Consistency Ratio (CR): 6.131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]</w:t>
        <w:br/>
        <w:t xml:space="preserve"> [1.    1.    1.   ]</w:t>
        <w:br/>
        <w:t xml:space="preserve"> [0.333 1.    1.   ]]</w:t>
      </w:r>
    </w:p>
    <w:p>
      <w:r>
        <w:t>Weights:</w:t>
        <w:br/>
        <w:t>[0.46, 0.319,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3.   ]</w:t>
        <w:br/>
        <w:t xml:space="preserve"> [1.    1.    3.   ]</w:t>
        <w:br/>
        <w:t xml:space="preserve"> [0.333 0.333 1.   ]]</w:t>
      </w:r>
    </w:p>
    <w:p>
      <w:r>
        <w:t>Weights:</w:t>
        <w:br/>
        <w:t>[0.429, 0.429, 0.143]</w:t>
      </w:r>
    </w:p>
    <w:p>
      <w:r>
        <w:t>Max Eigenvalue: 3.0</w:t>
      </w:r>
    </w:p>
    <w:p>
      <w:r>
        <w:t>Consistency Index (CI): -0.0</w:t>
      </w:r>
    </w:p>
    <w:p>
      <w:r>
        <w:t>Consistency Ratio (CR): -0.0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5.  5. ]</w:t>
        <w:br/>
        <w:t xml:space="preserve"> [0.2 1.  5. ]</w:t>
        <w:br/>
        <w:t xml:space="preserve"> [0.2 0.2 1. ]]</w:t>
      </w:r>
    </w:p>
    <w:p>
      <w:r>
        <w:t>Weights:</w:t>
        <w:br/>
        <w:t>[0.685, 0.234, 0.08]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1.   ]</w:t>
        <w:br/>
        <w:t xml:space="preserve"> [0.333 1.    3.   ]</w:t>
        <w:br/>
        <w:t xml:space="preserve"> [1.    0.333 1.   ]]</w:t>
      </w:r>
    </w:p>
    <w:p>
      <w:r>
        <w:t>Weights:</w:t>
        <w:br/>
        <w:t>[0.46, 0.319, 0.221]</w:t>
      </w:r>
    </w:p>
    <w:p>
      <w:r>
        <w:t>Max Eigenvalue: 3.561</w:t>
      </w:r>
    </w:p>
    <w:p>
      <w:r>
        <w:t>Consistency Index (CI): 0.28</w:t>
      </w:r>
    </w:p>
    <w:p>
      <w:r>
        <w:t>Consistency Ratio (CR): 0.483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3.   ]</w:t>
        <w:br/>
        <w:t xml:space="preserve"> [1.    1.    3.   ]</w:t>
        <w:br/>
        <w:t xml:space="preserve"> [0.333 0.333 1.   ]]</w:t>
      </w:r>
    </w:p>
    <w:p>
      <w:r>
        <w:t>Weights:</w:t>
        <w:br/>
        <w:t>[0.429, 0.429, 0.143]</w:t>
      </w:r>
    </w:p>
    <w:p>
      <w:r>
        <w:t>Max Eigenvalue: 3.0</w:t>
      </w:r>
    </w:p>
    <w:p>
      <w:r>
        <w:t>Consistency Index (CI): -0.0</w:t>
      </w:r>
    </w:p>
    <w:p>
      <w:r>
        <w:t>Consistency Ratio (CR): -0.0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0.111]</w:t>
        <w:br/>
        <w:t xml:space="preserve"> [9.001 1.    0.111]</w:t>
        <w:br/>
        <w:t xml:space="preserve"> [9.001 9.001 1.   ]]</w:t>
      </w:r>
    </w:p>
    <w:p>
      <w:r>
        <w:t>Weights:</w:t>
        <w:br/>
        <w:t>[0.042, 0.18, 0.779]</w:t>
      </w:r>
    </w:p>
    <w:p>
      <w:r>
        <w:t>Max Eigenvalue: 3.561</w:t>
      </w:r>
    </w:p>
    <w:p>
      <w:r>
        <w:t>Consistency Index (CI): 0.28</w:t>
      </w:r>
    </w:p>
    <w:p>
      <w:r>
        <w:t>Consistency Ratio (CR): 0.484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1.119 1.312]</w:t>
        <w:br/>
        <w:t xml:space="preserve"> [0.893 1.    1.172]</w:t>
        <w:br/>
        <w:t xml:space="preserve"> [0.762 0.853 1.   ]]</w:t>
      </w:r>
    </w:p>
    <w:p>
      <w:r>
        <w:t>Aggregate Weights:</w:t>
        <w:br/>
        <w:t>[0.377, 0.336, 0.287]</w:t>
      </w:r>
    </w:p>
    <w:p>
      <w:r>
        <w:t>Aggregate Max Eigenvalue: 3.0</w:t>
      </w:r>
    </w:p>
    <w:p>
      <w:r>
        <w:t>Aggregate Consistency Index (CI): 0.0</w:t>
      </w:r>
    </w:p>
    <w:p>
      <w:r>
        <w:t>Aggregate Consistency Ratio (CR): 0.0</w:t>
      </w:r>
    </w:p>
    <w:p>
      <w:r>
        <w:t>Aggregate Random Index (RI): 0.58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