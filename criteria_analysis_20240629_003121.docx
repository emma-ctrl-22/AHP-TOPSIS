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3.    3.    3.    3.    3.    3.   ]</w:t>
        <w:br/>
        <w:t xml:space="preserve"> [0.333 1.    3.    5.    5.    5.    5.   ]</w:t>
        <w:br/>
        <w:t xml:space="preserve"> [0.333 0.333 1.    5.    1.    1.    1.   ]</w:t>
        <w:br/>
        <w:t xml:space="preserve"> [0.333 0.2   0.2   1.    1.    5.    5.   ]</w:t>
        <w:br/>
        <w:t xml:space="preserve"> [0.333 0.2   1.    1.    1.    5.    5.   ]</w:t>
        <w:br/>
        <w:t xml:space="preserve"> [0.333 0.2   1.    0.2   0.2   1.    5.   ]</w:t>
        <w:br/>
        <w:t xml:space="preserve"> [0.333 0.2   1.    0.2   0.2   0.2   1.   ]]</w:t>
      </w:r>
    </w:p>
    <w:p>
      <w:r>
        <w:t>Weights:</w:t>
        <w:br/>
        <w:t>[0.278, 0.27, 0.12, 0.106, 0.117, 0.067, 0.042]</w:t>
      </w:r>
    </w:p>
    <w:p>
      <w:r>
        <w:t>Max Eigenvalue: 8.805</w:t>
      </w:r>
    </w:p>
    <w:p>
      <w:r>
        <w:t>Consistency Index (CI): 0.301</w:t>
      </w:r>
    </w:p>
    <w:p>
      <w:r>
        <w:t>Consistency Ratio (CR): 0.228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1.    1.    3.    1.    1.    1.   ]</w:t>
        <w:br/>
        <w:t xml:space="preserve"> [1.    1.    1.    1.    1.    3.    3.   ]</w:t>
        <w:br/>
        <w:t xml:space="preserve"> [1.    1.    1.    3.    1.    3.    1.   ]</w:t>
        <w:br/>
        <w:t xml:space="preserve"> [0.333 1.    0.333 1.    1.    1.    1.   ]</w:t>
        <w:br/>
        <w:t xml:space="preserve"> [1.    1.    1.    1.    1.    1.    3.   ]</w:t>
        <w:br/>
        <w:t xml:space="preserve"> [1.    0.333 0.333 1.    1.    1.    3.   ]</w:t>
        <w:br/>
        <w:t xml:space="preserve"> [1.    0.333 1.    1.    0.333 0.333 1.   ]]</w:t>
      </w:r>
    </w:p>
    <w:p>
      <w:r>
        <w:t>Weights:</w:t>
        <w:br/>
        <w:t>[0.157, 0.186, 0.189, 0.101, 0.155, 0.122, 0.09]</w:t>
      </w:r>
    </w:p>
    <w:p>
      <w:r>
        <w:t>Max Eigenvalue: 7.643</w:t>
      </w:r>
    </w:p>
    <w:p>
      <w:r>
        <w:t>Consistency Index (CI): 0.107</w:t>
      </w:r>
    </w:p>
    <w:p>
      <w:r>
        <w:t>Consistency Ratio (CR): 0.081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3.    1.    3.    5.    3.    1.   ]</w:t>
        <w:br/>
        <w:t xml:space="preserve"> [0.333 1.    7.    7.    5.    1.    5.   ]</w:t>
        <w:br/>
        <w:t xml:space="preserve"> [1.    0.143 1.    3.    5.    1.    3.   ]</w:t>
        <w:br/>
        <w:t xml:space="preserve"> [0.333 0.143 0.333 1.    1.    3.    9.   ]</w:t>
        <w:br/>
        <w:t xml:space="preserve"> [0.2   0.2   0.2   1.    1.    3.    1.   ]</w:t>
        <w:br/>
        <w:t xml:space="preserve"> [0.333 1.    1.    0.333 0.333 1.    3.   ]</w:t>
        <w:br/>
        <w:t xml:space="preserve"> [1.    0.2   0.333 0.111 1.    0.333 1.   ]]</w:t>
      </w:r>
    </w:p>
    <w:p>
      <w:r>
        <w:t>Weights:</w:t>
        <w:br/>
        <w:t>[0.238, 0.3, 0.141, 0.114, 0.066, 0.087, 0.053]</w:t>
      </w:r>
    </w:p>
    <w:p>
      <w:r>
        <w:t>Max Eigenvalue: 9.517</w:t>
      </w:r>
    </w:p>
    <w:p>
      <w:r>
        <w:t>Consistency Index (CI): 0.42</w:t>
      </w:r>
    </w:p>
    <w:p>
      <w:r>
        <w:t>Consistency Ratio (CR): 0.318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   1.    1.    1.    1.    1.    5.   ]</w:t>
        <w:br/>
        <w:t xml:space="preserve"> [1.    1.    1.    1.    1.    1.    5.   ]</w:t>
        <w:br/>
        <w:t xml:space="preserve"> [1.    1.    1.    1.    1.    3.    3.   ]</w:t>
        <w:br/>
        <w:t xml:space="preserve"> [1.    1.    1.    1.    1.    3.    3.   ]</w:t>
        <w:br/>
        <w:t xml:space="preserve"> [1.    1.    1.    1.    1.    3.    3.   ]</w:t>
        <w:br/>
        <w:t xml:space="preserve"> [1.    1.    0.333 0.333 0.333 1.    3.   ]</w:t>
        <w:br/>
        <w:t xml:space="preserve"> [0.2   0.2   0.333 0.333 0.333 0.333 1.   ]]</w:t>
      </w:r>
    </w:p>
    <w:p>
      <w:r>
        <w:t>Weights:</w:t>
        <w:br/>
        <w:t>[0.162, 0.162, 0.177, 0.177, 0.177, 0.101, 0.044]</w:t>
      </w:r>
    </w:p>
    <w:p>
      <w:r>
        <w:t>Max Eigenvalue: 7.273</w:t>
      </w:r>
    </w:p>
    <w:p>
      <w:r>
        <w:t>Consistency Index (CI): 0.045</w:t>
      </w:r>
    </w:p>
    <w:p>
      <w:r>
        <w:t>Consistency Ratio (CR): 0.034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   1.    1.    9.    1.    5.    3.   ]</w:t>
        <w:br/>
        <w:t xml:space="preserve"> [1.    1.    1.    3.    5.    1.    5.   ]</w:t>
        <w:br/>
        <w:t xml:space="preserve"> [1.    1.    1.    5.    5.    1.    7.   ]</w:t>
        <w:br/>
        <w:t xml:space="preserve"> [0.111 0.333 0.2   1.    1.    3.    5.   ]</w:t>
        <w:br/>
        <w:t xml:space="preserve"> [1.    0.2   0.2   1.    1.    3.    1.   ]</w:t>
        <w:br/>
        <w:t xml:space="preserve"> [0.2   1.    1.    0.333 0.333 1.    3.   ]</w:t>
        <w:br/>
        <w:t xml:space="preserve"> [0.333 0.2   0.143 0.2   1.    0.333 1.   ]]</w:t>
      </w:r>
    </w:p>
    <w:p>
      <w:r>
        <w:t>Weights:</w:t>
        <w:br/>
        <w:t>[0.252, 0.201, 0.232, 0.092, 0.096, 0.088, 0.04]</w:t>
      </w:r>
    </w:p>
    <w:p>
      <w:r>
        <w:t>Max Eigenvalue: 8.597</w:t>
      </w:r>
    </w:p>
    <w:p>
      <w:r>
        <w:t>Consistency Index (CI): 0.266</w:t>
      </w:r>
    </w:p>
    <w:p>
      <w:r>
        <w:t>Consistency Ratio (CR): 0.202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5.    3.    3.    3.    1.    3.   ]</w:t>
        <w:br/>
        <w:t xml:space="preserve"> [0.2   1.    3.    3.    1.    3.    3.   ]</w:t>
        <w:br/>
        <w:t xml:space="preserve"> [0.333 0.333 1.    3.    1.    3.    3.   ]</w:t>
        <w:br/>
        <w:t xml:space="preserve"> [0.333 0.333 0.333 1.    5.    1.    3.   ]</w:t>
        <w:br/>
        <w:t xml:space="preserve"> [0.333 1.    1.    0.2   1.    3.    1.   ]</w:t>
        <w:br/>
        <w:t xml:space="preserve"> [1.    0.333 0.333 1.    0.333 1.    1.   ]</w:t>
        <w:br/>
        <w:t xml:space="preserve"> [0.333 0.333 0.333 0.333 1.    1.    1.   ]]</w:t>
      </w:r>
    </w:p>
    <w:p>
      <w:r>
        <w:t>Weights:</w:t>
        <w:br/>
        <w:t>[0.303, 0.185, 0.142, 0.128, 0.101, 0.084, 0.058]</w:t>
      </w:r>
    </w:p>
    <w:p>
      <w:r>
        <w:t>Max Eigenvalue: 8.561</w:t>
      </w:r>
    </w:p>
    <w:p>
      <w:r>
        <w:t>Consistency Index (CI): 0.26</w:t>
      </w:r>
    </w:p>
    <w:p>
      <w:r>
        <w:t>Consistency Ratio (CR): 0.197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5.    3.    3.    3.    5.    1.   ]</w:t>
        <w:br/>
        <w:t xml:space="preserve"> [0.2   1.    5.    1.    3.    7.    5.   ]</w:t>
        <w:br/>
        <w:t xml:space="preserve"> [0.333 0.2   1.    5.    5.    3.    5.   ]</w:t>
        <w:br/>
        <w:t xml:space="preserve"> [0.333 1.    0.2   1.    5.    3.    1.   ]</w:t>
        <w:br/>
        <w:t xml:space="preserve"> [0.333 0.333 0.2   0.2   1.    1.    3.   ]</w:t>
        <w:br/>
        <w:t xml:space="preserve"> [0.2   0.143 0.333 0.333 1.    1.    3.   ]</w:t>
        <w:br/>
        <w:t xml:space="preserve"> [1.    0.2   0.2   1.    0.333 0.333 1.   ]]</w:t>
      </w:r>
    </w:p>
    <w:p>
      <w:r>
        <w:t>Weights:</w:t>
        <w:br/>
        <w:t>[0.306, 0.233, 0.177, 0.108, 0.059, 0.053, 0.065]</w:t>
      </w:r>
    </w:p>
    <w:p>
      <w:r>
        <w:t>Max Eigenvalue: 9.26</w:t>
      </w:r>
    </w:p>
    <w:p>
      <w:r>
        <w:t>Consistency Index (CI): 0.377</w:t>
      </w:r>
    </w:p>
    <w:p>
      <w:r>
        <w:t>Consistency Ratio (CR): 0.285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  0.111 0.143 5.    5.    7.    7.   ]</w:t>
        <w:br/>
        <w:t xml:space="preserve"> [9.001 1.    1.    5.    5.    1.    7.   ]</w:t>
        <w:br/>
        <w:t xml:space="preserve"> [6.998 1.    1.    9.    7.    3.    5.   ]</w:t>
        <w:br/>
        <w:t xml:space="preserve"> [0.2   0.2   0.111 1.    1.    0.143 0.2  ]</w:t>
        <w:br/>
        <w:t xml:space="preserve"> [0.2   0.2   0.143 1.    1.    1.    0.143]</w:t>
        <w:br/>
        <w:t xml:space="preserve"> [0.143 1.    0.333 6.998 1.    1.    5.   ]</w:t>
        <w:br/>
        <w:t xml:space="preserve"> [0.143 0.143 0.2   5.    6.998 0.2   1.   ]]</w:t>
      </w:r>
    </w:p>
    <w:p>
      <w:r>
        <w:t>Weights:</w:t>
        <w:br/>
        <w:t>[0.174, 0.309, 0.299, 0.022, 0.032, 0.106, 0.057]</w:t>
      </w:r>
    </w:p>
    <w:p>
      <w:r>
        <w:t>Max Eigenvalue: 9.545</w:t>
      </w:r>
    </w:p>
    <w:p>
      <w:r>
        <w:t>Consistency Index (CI): 0.424</w:t>
      </w:r>
    </w:p>
    <w:p>
      <w:r>
        <w:t>Consistency Ratio (CR): 0.321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9.    5.    3.    7.    9.    7.   ]</w:t>
        <w:br/>
        <w:t xml:space="preserve"> [0.111 1.    5.    3.    5.    7.    5.   ]</w:t>
        <w:br/>
        <w:t xml:space="preserve"> [0.2   0.2   1.    3.    0.333 0.333 9.   ]</w:t>
        <w:br/>
        <w:t xml:space="preserve"> [0.333 0.333 0.333 1.    9.    9.    9.   ]</w:t>
        <w:br/>
        <w:t xml:space="preserve"> [0.143 0.2   3.    0.111 1.    9.    9.   ]</w:t>
        <w:br/>
        <w:t xml:space="preserve"> [0.111 0.143 3.    0.111 0.111 1.    9.   ]</w:t>
        <w:br/>
        <w:t xml:space="preserve"> [0.143 0.2   0.111 0.111 0.111 0.111 1.   ]]</w:t>
      </w:r>
    </w:p>
    <w:p>
      <w:r>
        <w:t>Weights:</w:t>
        <w:br/>
        <w:t>[0.397, 0.191, 0.083, 0.17, 0.096, 0.049, 0.014]</w:t>
      </w:r>
    </w:p>
    <w:p>
      <w:r>
        <w:t>Max Eigenvalue: 10.732</w:t>
      </w:r>
    </w:p>
    <w:p>
      <w:r>
        <w:t>Consistency Index (CI): 0.622</w:t>
      </w:r>
    </w:p>
    <w:p>
      <w:r>
        <w:t>Consistency Ratio (CR): 0.471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  1.    1.    1.    5.    1.    0.333]</w:t>
        <w:br/>
        <w:t xml:space="preserve"> [1.    1.    1.    7.    1.    5.    1.   ]</w:t>
        <w:br/>
        <w:t xml:space="preserve"> [1.    1.    1.    1.    3.    3.    1.   ]</w:t>
        <w:br/>
        <w:t xml:space="preserve"> [1.    0.143 1.    1.    1.    1.    7.   ]</w:t>
        <w:br/>
        <w:t xml:space="preserve"> [0.2   1.    0.333 1.    1.    1.    3.   ]</w:t>
        <w:br/>
        <w:t xml:space="preserve"> [1.    0.2   0.333 1.    1.    1.    1.   ]</w:t>
        <w:br/>
        <w:t xml:space="preserve"> [3.    1.    1.    0.143 0.333 1.    1.   ]]</w:t>
      </w:r>
    </w:p>
    <w:p>
      <w:r>
        <w:t>Weights:</w:t>
        <w:br/>
        <w:t>[0.146, 0.244, 0.148, 0.16, 0.109, 0.076, 0.116]</w:t>
      </w:r>
    </w:p>
    <w:p>
      <w:r>
        <w:t>Max Eigenvalue: 9.294</w:t>
      </w:r>
    </w:p>
    <w:p>
      <w:r>
        <w:t>Consistency Index (CI): 0.382</w:t>
      </w:r>
    </w:p>
    <w:p>
      <w:r>
        <w:t>Consistency Ratio (CR): 0.29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   3.    1.    1.    3.    3.    3.   ]</w:t>
        <w:br/>
        <w:t xml:space="preserve"> [0.333 1.    3.    1.    1.    1.    1.   ]</w:t>
        <w:br/>
        <w:t xml:space="preserve"> [1.    0.333 1.    3.    3.    3.    3.   ]</w:t>
        <w:br/>
        <w:t xml:space="preserve"> [1.    1.    0.333 1.    3.    3.    3.   ]</w:t>
        <w:br/>
        <w:t xml:space="preserve"> [0.333 1.    0.333 0.333 1.    3.    3.   ]</w:t>
        <w:br/>
        <w:t xml:space="preserve"> [0.333 1.    0.333 0.333 0.333 1.    3.   ]</w:t>
        <w:br/>
        <w:t xml:space="preserve"> [0.333 1.    0.333 0.333 0.333 0.333 1.   ]]</w:t>
      </w:r>
    </w:p>
    <w:p>
      <w:r>
        <w:t>Weights:</w:t>
        <w:br/>
        <w:t>[0.221, 0.156, 0.211, 0.166, 0.108, 0.079, 0.059]</w:t>
      </w:r>
    </w:p>
    <w:p>
      <w:r>
        <w:t>Max Eigenvalue: 8.147</w:t>
      </w:r>
    </w:p>
    <w:p>
      <w:r>
        <w:t>Consistency Index (CI): 0.191</w:t>
      </w:r>
    </w:p>
    <w:p>
      <w:r>
        <w:t>Consistency Ratio (CR): 0.145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  1.    1.    0.143 1.    0.143 7.   ]</w:t>
        <w:br/>
        <w:t xml:space="preserve"> [1.    1.    1.    1.    0.2   0.143 0.143]</w:t>
        <w:br/>
        <w:t xml:space="preserve"> [1.    1.    1.    5.    1.    1.    1.   ]</w:t>
        <w:br/>
        <w:t xml:space="preserve"> [6.998 1.    0.2   1.    5.    5.    0.111]</w:t>
        <w:br/>
        <w:t xml:space="preserve"> [1.    5.    1.    0.2   1.    1.    1.   ]</w:t>
        <w:br/>
        <w:t xml:space="preserve"> [6.998 6.998 1.    0.2   1.    1.    1.   ]</w:t>
        <w:br/>
        <w:t xml:space="preserve"> [0.143 6.998 1.    9.001 1.    1.    1.   ]]</w:t>
      </w:r>
    </w:p>
    <w:p>
      <w:r>
        <w:t>Weights:</w:t>
        <w:br/>
        <w:t>[0.155, 0.048, 0.141, 0.201, 0.08, 0.16, 0.215]</w:t>
      </w:r>
    </w:p>
    <w:p>
      <w:r>
        <w:t>Max Eigenvalue: 12.834</w:t>
      </w:r>
    </w:p>
    <w:p>
      <w:r>
        <w:t>Consistency Index (CI): 0.972</w:t>
      </w:r>
    </w:p>
    <w:p>
      <w:r>
        <w:t>Consistency Ratio (CR): 0.737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1.  1.  1.  1.  1.  1. ]</w:t>
        <w:br/>
        <w:t xml:space="preserve"> [1.  1.  1.  1.  1.  1.  1. ]</w:t>
        <w:br/>
        <w:t xml:space="preserve"> [1.  1.  1.  1.  1.  1.  1. ]</w:t>
        <w:br/>
        <w:t xml:space="preserve"> [1.  1.  1.  1.  5.  1.  1. ]</w:t>
        <w:br/>
        <w:t xml:space="preserve"> [1.  1.  1.  0.2 1.  5.  1. ]</w:t>
        <w:br/>
        <w:t xml:space="preserve"> [1.  1.  1.  1.  0.2 1.  5. ]</w:t>
        <w:br/>
        <w:t xml:space="preserve"> [1.  1.  1.  1.  1.  0.2 1. ]]</w:t>
      </w:r>
    </w:p>
    <w:p>
      <w:r>
        <w:t>Weights:</w:t>
        <w:br/>
        <w:t>[0.12, 0.12, 0.12, 0.204, 0.175, 0.154, 0.105]</w:t>
      </w:r>
    </w:p>
    <w:p>
      <w:r>
        <w:t>Max Eigenvalue: 8.311</w:t>
      </w:r>
    </w:p>
    <w:p>
      <w:r>
        <w:t>Consistency Index (CI): 0.219</w:t>
      </w:r>
    </w:p>
    <w:p>
      <w:r>
        <w:t>Consistency Ratio (CR): 0.166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   1.    1.    1.    1.    1.    1.   ]</w:t>
        <w:br/>
        <w:t xml:space="preserve"> [1.    1.    3.    3.    1.    3.    5.   ]</w:t>
        <w:br/>
        <w:t xml:space="preserve"> [1.    0.333 1.    1.    3.    1.    3.   ]</w:t>
        <w:br/>
        <w:t xml:space="preserve"> [1.    0.333 1.    1.    3.    5.    1.   ]</w:t>
        <w:br/>
        <w:t xml:space="preserve"> [1.    1.    0.333 0.333 1.    1.    3.   ]</w:t>
        <w:br/>
        <w:t xml:space="preserve"> [1.    0.333 1.    0.2   1.    1.    3.   ]</w:t>
        <w:br/>
        <w:t xml:space="preserve"> [1.    0.2   0.333 1.    0.333 0.333 1.   ]]</w:t>
      </w:r>
    </w:p>
    <w:p>
      <w:r>
        <w:t>Weights:</w:t>
        <w:br/>
        <w:t>[0.124, 0.265, 0.147, 0.181, 0.114, 0.101, 0.068]</w:t>
      </w:r>
    </w:p>
    <w:p>
      <w:r>
        <w:t>Max Eigenvalue: 8.052</w:t>
      </w:r>
    </w:p>
    <w:p>
      <w:r>
        <w:t>Consistency Index (CI): 0.175</w:t>
      </w:r>
    </w:p>
    <w:p>
      <w:r>
        <w:t>Consistency Ratio (CR): 0.133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5.    7.    7.    9.    1.    7.   ]</w:t>
        <w:br/>
        <w:t xml:space="preserve"> [0.2   1.    0.333 0.111 0.143 9.    9.   ]</w:t>
        <w:br/>
        <w:t xml:space="preserve"> [0.143 3.    1.    0.111 0.111 1.    9.   ]</w:t>
        <w:br/>
        <w:t xml:space="preserve"> [0.143 9.001 9.001 1.    1.    9.    9.   ]</w:t>
        <w:br/>
        <w:t xml:space="preserve"> [0.111 6.998 9.001 1.    1.    1.    9.   ]</w:t>
        <w:br/>
        <w:t xml:space="preserve"> [1.    0.111 1.    0.111 1.    1.    9.   ]</w:t>
        <w:br/>
        <w:t xml:space="preserve"> [0.143 0.111 0.111 0.111 0.111 0.111 1.   ]]</w:t>
      </w:r>
    </w:p>
    <w:p>
      <w:r>
        <w:t>Weights:</w:t>
        <w:br/>
        <w:t>[0.39, 0.09, 0.054, 0.225, 0.155, 0.073, 0.012]</w:t>
      </w:r>
    </w:p>
    <w:p>
      <w:r>
        <w:t>Max Eigenvalue: 11.131</w:t>
      </w:r>
    </w:p>
    <w:p>
      <w:r>
        <w:t>Consistency Index (CI): 0.688</w:t>
      </w:r>
    </w:p>
    <w:p>
      <w:r>
        <w:t>Consistency Ratio (CR): 0.522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1.    3.    3.    5.    5.    5.   ]</w:t>
        <w:br/>
        <w:t xml:space="preserve"> [1.    1.    5.    5.    5.    5.    3.   ]</w:t>
        <w:br/>
        <w:t xml:space="preserve"> [0.333 0.2   1.    5.    5.    3.    5.   ]</w:t>
        <w:br/>
        <w:t xml:space="preserve"> [0.333 0.2   0.2   1.    5.    3.    7.   ]</w:t>
        <w:br/>
        <w:t xml:space="preserve"> [0.2   0.2   0.2   0.2   1.    7.    5.   ]</w:t>
        <w:br/>
        <w:t xml:space="preserve"> [0.2   0.2   0.333 0.333 0.143 1.    7.   ]</w:t>
        <w:br/>
        <w:t xml:space="preserve"> [0.2   0.333 0.2   0.143 0.2   0.143 1.   ]]</w:t>
      </w:r>
    </w:p>
    <w:p>
      <w:r>
        <w:t>Weights:</w:t>
        <w:br/>
        <w:t>[0.245, 0.303, 0.176, 0.116, 0.082, 0.051, 0.028]</w:t>
      </w:r>
    </w:p>
    <w:p>
      <w:r>
        <w:t>Max Eigenvalue: 9.094</w:t>
      </w:r>
    </w:p>
    <w:p>
      <w:r>
        <w:t>Consistency Index (CI): 0.349</w:t>
      </w:r>
    </w:p>
    <w:p>
      <w:r>
        <w:t>Consistency Ratio (CR): 0.264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   1.    3.    1.    1.    1.    1.   ]</w:t>
        <w:br/>
        <w:t xml:space="preserve"> [1.    1.    1.    1.    3.    3.    3.   ]</w:t>
        <w:br/>
        <w:t xml:space="preserve"> [0.333 1.    1.    3.    3.    3.    1.   ]</w:t>
        <w:br/>
        <w:t xml:space="preserve"> [1.    1.    0.333 1.    1.    1.    1.   ]</w:t>
        <w:br/>
        <w:t xml:space="preserve"> [1.    0.333 0.333 1.    1.    1.    1.   ]</w:t>
        <w:br/>
        <w:t xml:space="preserve"> [1.    0.333 0.333 1.    1.    1.    1.   ]</w:t>
        <w:br/>
        <w:t xml:space="preserve"> [1.    0.333 1.    1.    1.    1.    1.   ]]</w:t>
      </w:r>
    </w:p>
    <w:p>
      <w:r>
        <w:t>Weights:</w:t>
        <w:br/>
        <w:t>[0.181, 0.209, 0.194, 0.113, 0.095, 0.095, 0.112]</w:t>
      </w:r>
    </w:p>
    <w:p>
      <w:r>
        <w:t>Max Eigenvalue: 7.675</w:t>
      </w:r>
    </w:p>
    <w:p>
      <w:r>
        <w:t>Consistency Index (CI): 0.112</w:t>
      </w:r>
    </w:p>
    <w:p>
      <w:r>
        <w:t>Consistency Ratio (CR): 0.085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3.    3.    3.    3.    1.    1.   ]</w:t>
        <w:br/>
        <w:t xml:space="preserve"> [0.333 1.    3.    1.    3.    1.    1.   ]</w:t>
        <w:br/>
        <w:t xml:space="preserve"> [0.333 0.333 1.    1.    1.    1.    1.   ]</w:t>
        <w:br/>
        <w:t xml:space="preserve"> [0.333 1.    1.    1.    1.    1.    1.   ]</w:t>
        <w:br/>
        <w:t xml:space="preserve"> [0.333 0.333 1.    1.    1.    1.    1.   ]</w:t>
        <w:br/>
        <w:t xml:space="preserve"> [1.    1.    1.    1.    1.    1.    1.   ]</w:t>
        <w:br/>
        <w:t xml:space="preserve"> [1.    1.    1.    1.    1.    1.    1.   ]]</w:t>
      </w:r>
    </w:p>
    <w:p>
      <w:r>
        <w:t>Weights:</w:t>
        <w:br/>
        <w:t>[0.261, 0.164, 0.097, 0.111, 0.097, 0.135, 0.135]</w:t>
      </w:r>
    </w:p>
    <w:p>
      <w:r>
        <w:t>Max Eigenvalue: 7.409</w:t>
      </w:r>
    </w:p>
    <w:p>
      <w:r>
        <w:t>Consistency Index (CI): 0.068</w:t>
      </w:r>
    </w:p>
    <w:p>
      <w:r>
        <w:t>Consistency Ratio (CR): 0.052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5.    3.    5.    3.    5.    3.   ]</w:t>
        <w:br/>
        <w:t xml:space="preserve"> [0.2   1.    5.    3.    5.    5.    5.   ]</w:t>
        <w:br/>
        <w:t xml:space="preserve"> [0.333 0.2   1.    5.    3.    3.    3.   ]</w:t>
        <w:br/>
        <w:t xml:space="preserve"> [0.2   0.333 0.2   1.    3.    3.    5.   ]</w:t>
        <w:br/>
        <w:t xml:space="preserve"> [0.333 0.2   0.333 0.333 1.    5.    5.   ]</w:t>
        <w:br/>
        <w:t xml:space="preserve"> [0.2   0.2   0.333 0.333 0.2   1.    5.   ]</w:t>
        <w:br/>
        <w:t xml:space="preserve"> [0.333 0.2   0.333 0.2   0.2   0.2   1.   ]]</w:t>
      </w:r>
    </w:p>
    <w:p>
      <w:r>
        <w:t>Weights:</w:t>
        <w:br/>
        <w:t>[0.349, 0.244, 0.146, 0.095, 0.084, 0.049, 0.033]</w:t>
      </w:r>
    </w:p>
    <w:p>
      <w:r>
        <w:t>Max Eigenvalue: 8.82</w:t>
      </w:r>
    </w:p>
    <w:p>
      <w:r>
        <w:t>Consistency Index (CI): 0.303</w:t>
      </w:r>
    </w:p>
    <w:p>
      <w:r>
        <w:t>Consistency Ratio (CR): 0.23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   1.    1.    1.    1.    1.    3.   ]</w:t>
        <w:br/>
        <w:t xml:space="preserve"> [1.    1.    3.    3.    3.    3.    1.   ]</w:t>
        <w:br/>
        <w:t xml:space="preserve"> [1.    0.333 1.    1.    1.    1.    1.   ]</w:t>
        <w:br/>
        <w:t xml:space="preserve"> [1.    0.333 1.    1.    1.    1.    1.   ]</w:t>
        <w:br/>
        <w:t xml:space="preserve"> [1.    0.333 1.    1.    1.    1.    1.   ]</w:t>
        <w:br/>
        <w:t xml:space="preserve"> [1.    0.333 1.    1.    1.    1.    1.   ]</w:t>
        <w:br/>
        <w:t xml:space="preserve"> [0.333 1.    1.    1.    1.    1.    1.   ]]</w:t>
      </w:r>
    </w:p>
    <w:p>
      <w:r>
        <w:t>Weights:</w:t>
        <w:br/>
        <w:t>[0.169, 0.259, 0.113, 0.113, 0.113, 0.113, 0.121]</w:t>
      </w:r>
    </w:p>
    <w:p>
      <w:r>
        <w:t>Max Eigenvalue: 7.34</w:t>
      </w:r>
    </w:p>
    <w:p>
      <w:r>
        <w:t>Consistency Index (CI): 0.057</w:t>
      </w:r>
    </w:p>
    <w:p>
      <w:r>
        <w:t>Consistency Ratio (CR): 0.043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   1.    1.    3.    3.    1.    3.   ]</w:t>
        <w:br/>
        <w:t xml:space="preserve"> [1.    1.    1.    1.    3.    1.    3.   ]</w:t>
        <w:br/>
        <w:t xml:space="preserve"> [1.    1.    1.    3.    3.    1.    3.   ]</w:t>
        <w:br/>
        <w:t xml:space="preserve"> [0.333 1.    0.333 1.    1.    0.333 3.   ]</w:t>
        <w:br/>
        <w:t xml:space="preserve"> [0.333 0.333 0.333 1.    1.    0.333 3.   ]</w:t>
        <w:br/>
        <w:t xml:space="preserve"> [1.    1.    1.    3.    3.    1.    3.   ]</w:t>
        <w:br/>
        <w:t xml:space="preserve"> [0.333 0.333 0.333 0.333 0.333 0.333 1.   ]]</w:t>
      </w:r>
    </w:p>
    <w:p>
      <w:r>
        <w:t>Weights:</w:t>
        <w:br/>
        <w:t>[0.2, 0.173, 0.2, 0.096, 0.08, 0.2, 0.05]</w:t>
      </w:r>
    </w:p>
    <w:p>
      <w:r>
        <w:t>Max Eigenvalue: 7.279</w:t>
      </w:r>
    </w:p>
    <w:p>
      <w:r>
        <w:t>Consistency Index (CI): 0.046</w:t>
      </w:r>
    </w:p>
    <w:p>
      <w:r>
        <w:t>Consistency Ratio (CR): 0.035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3.    3.    3.    3.    3.    3.   ]</w:t>
        <w:br/>
        <w:t xml:space="preserve"> [0.333 1.    3.    3.    3.    3.    3.   ]</w:t>
        <w:br/>
        <w:t xml:space="preserve"> [0.333 0.333 1.    3.    1.    3.    3.   ]</w:t>
        <w:br/>
        <w:t xml:space="preserve"> [0.333 0.333 0.333 1.    3.    1.    3.   ]</w:t>
        <w:br/>
        <w:t xml:space="preserve"> [0.333 0.333 1.    0.333 1.    1.    3.   ]</w:t>
        <w:br/>
        <w:t xml:space="preserve"> [0.333 0.333 0.333 1.    1.    1.    3.   ]</w:t>
        <w:br/>
        <w:t xml:space="preserve"> [0.333 0.333 0.333 0.333 0.333 0.333 1.   ]]</w:t>
      </w:r>
    </w:p>
    <w:p>
      <w:r>
        <w:t>Weights:</w:t>
        <w:br/>
        <w:t>[0.309, 0.224, 0.145, 0.106, 0.087, 0.083, 0.047]</w:t>
      </w:r>
    </w:p>
    <w:p>
      <w:r>
        <w:t>Max Eigenvalue: 7.723</w:t>
      </w:r>
    </w:p>
    <w:p>
      <w:r>
        <w:t>Consistency Index (CI): 0.12</w:t>
      </w:r>
    </w:p>
    <w:p>
      <w:r>
        <w:t>Consistency Ratio (CR): 0.091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1.    1.    3.    3.    1.    3.   ]</w:t>
        <w:br/>
        <w:t xml:space="preserve"> [1.    1.    1.    3.    3.    1.    3.   ]</w:t>
        <w:br/>
        <w:t xml:space="preserve"> [1.    1.    1.    3.    1.    1.    3.   ]</w:t>
        <w:br/>
        <w:t xml:space="preserve"> [0.333 0.333 0.333 1.    1.    3.    1.   ]</w:t>
        <w:br/>
        <w:t xml:space="preserve"> [0.333 0.333 1.    1.    1.    1.    3.   ]</w:t>
        <w:br/>
        <w:t xml:space="preserve"> [1.    1.    1.    0.333 1.    1.    3.   ]</w:t>
        <w:br/>
        <w:t xml:space="preserve"> [0.333 0.333 0.333 1.    0.333 0.333 1.   ]]</w:t>
      </w:r>
    </w:p>
    <w:p>
      <w:r>
        <w:t>Weights:</w:t>
        <w:br/>
        <w:t>[0.203, 0.203, 0.175, 0.115, 0.11, 0.135, 0.058]</w:t>
      </w:r>
    </w:p>
    <w:p>
      <w:r>
        <w:t>Max Eigenvalue: 7.694</w:t>
      </w:r>
    </w:p>
    <w:p>
      <w:r>
        <w:t>Consistency Index (CI): 0.116</w:t>
      </w:r>
    </w:p>
    <w:p>
      <w:r>
        <w:t>Consistency Ratio (CR): 0.088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0.111 0.143 1.    0.2   0.111 0.2  ]</w:t>
        <w:br/>
        <w:t xml:space="preserve"> [9.001 1.    0.143 0.111 0.111 0.2   0.143]</w:t>
        <w:br/>
        <w:t xml:space="preserve"> [6.998 6.998 1.    0.111 0.111 0.2   0.143]</w:t>
        <w:br/>
        <w:t xml:space="preserve"> [1.    9.001 9.001 1.    0.143 0.2   0.2  ]</w:t>
        <w:br/>
        <w:t xml:space="preserve"> [5.    9.001 9.001 6.998 1.    0.111 0.111]</w:t>
        <w:br/>
        <w:t xml:space="preserve"> [9.001 5.    5.    5.    9.001 1.    0.111]</w:t>
        <w:br/>
        <w:t xml:space="preserve"> [5.    6.998 6.998 5.    9.001 9.001 1.   ]]</w:t>
      </w:r>
    </w:p>
    <w:p>
      <w:r>
        <w:t>Weights:</w:t>
        <w:br/>
        <w:t>[0.023, 0.033, 0.05, 0.087, 0.147, 0.23, 0.43]</w:t>
      </w:r>
    </w:p>
    <w:p>
      <w:r>
        <w:t>Max Eigenvalue: 11.513</w:t>
      </w:r>
    </w:p>
    <w:p>
      <w:r>
        <w:t>Consistency Index (CI): 0.752</w:t>
      </w:r>
    </w:p>
    <w:p>
      <w:r>
        <w:t>Consistency Ratio (CR): 0.57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</w:t>
        <w:br/>
        <w:t xml:space="preserve"> [1. 1. 1. 1. 1. 1. 1.]]</w:t>
      </w:r>
    </w:p>
    <w:p>
      <w:r>
        <w:t>Weights:</w:t>
        <w:br/>
        <w:t>[0.143, 0.143, 0.143, 0.143, 0.143, 0.143, 0.143]</w:t>
      </w:r>
    </w:p>
    <w:p>
      <w:r>
        <w:t>Max Eigenvalue: 7.0</w:t>
      </w:r>
    </w:p>
    <w:p>
      <w:r>
        <w:t>Consistency Index (CI): 0.0</w:t>
      </w:r>
    </w:p>
    <w:p>
      <w:r>
        <w:t>Consistency Ratio (CR): 0.0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   1.    3.    3.    3.    1.    1.   ]</w:t>
        <w:br/>
        <w:t xml:space="preserve"> [1.    1.    1.    1.    1.    1.    1.   ]</w:t>
        <w:br/>
        <w:t xml:space="preserve"> [0.333 1.    1.    1.    3.    1.    1.   ]</w:t>
        <w:br/>
        <w:t xml:space="preserve"> [0.333 1.    1.    1.    3.    1.    1.   ]</w:t>
        <w:br/>
        <w:t xml:space="preserve"> [0.333 1.    0.333 0.333 1.    7.    1.   ]</w:t>
        <w:br/>
        <w:t xml:space="preserve"> [1.    1.    1.    1.    0.143 1.    1.   ]</w:t>
        <w:br/>
        <w:t xml:space="preserve"> [1.    1.    1.    1.    1.    1.    1.   ]]</w:t>
      </w:r>
    </w:p>
    <w:p>
      <w:r>
        <w:t>Weights:</w:t>
        <w:br/>
        <w:t>[0.224, 0.12, 0.139, 0.139, 0.155, 0.104, 0.12]</w:t>
      </w:r>
    </w:p>
    <w:p>
      <w:r>
        <w:t>Max Eigenvalue: 8.342</w:t>
      </w:r>
    </w:p>
    <w:p>
      <w:r>
        <w:t>Consistency Index (CI): 0.224</w:t>
      </w:r>
    </w:p>
    <w:p>
      <w:r>
        <w:t>Consistency Ratio (CR): 0.17</w:t>
      </w:r>
    </w:p>
    <w:p>
      <w:r>
        <w:t>Random Index (RI): 1.32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1.13  1.201 1.357 1.277 1.063 1.396]</w:t>
        <w:br/>
        <w:t xml:space="preserve"> [0.885 1.    1.201 1.201 1.442 1.277 1.484]</w:t>
        <w:br/>
        <w:t xml:space="preserve"> [0.833 0.833 1.    1.357 1.13  1.277 1.277]</w:t>
        <w:br/>
        <w:t xml:space="preserve"> [0.737 0.833 0.737 1.    1.063 1.063 1.201]</w:t>
        <w:br/>
        <w:t xml:space="preserve"> [0.783 0.693 0.885 0.941 1.    1.    1.357]</w:t>
        <w:br/>
        <w:t xml:space="preserve"> [0.941 0.783 0.783 0.941 1.    1.    1.357]</w:t>
        <w:br/>
        <w:t xml:space="preserve"> [0.716 0.674 0.783 0.833 0.737 0.737 1.   ]]</w:t>
      </w:r>
    </w:p>
    <w:p>
      <w:r>
        <w:t>Aggregate Weights:</w:t>
        <w:br/>
        <w:t>[0.169, 0.169, 0.153, 0.132, 0.132, 0.135, 0.11]</w:t>
      </w:r>
    </w:p>
    <w:p>
      <w:r>
        <w:t>Aggregate Max Eigenvalue: 7.025</w:t>
      </w:r>
    </w:p>
    <w:p>
      <w:r>
        <w:t>Aggregate Consistency Index (CI): 0.004</w:t>
      </w:r>
    </w:p>
    <w:p>
      <w:r>
        <w:t>Aggregate Consistency Ratio (CR): 0.003</w:t>
      </w:r>
    </w:p>
    <w:p>
      <w:r>
        <w:t>Aggregate Random Index (RI): 1.32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