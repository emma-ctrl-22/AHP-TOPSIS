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1.    1.    1.   ]</w:t>
        <w:br/>
        <w:t xml:space="preserve"> [1.    1.    1.    1.    1.   ]</w:t>
        <w:br/>
        <w:t xml:space="preserve"> [1.    1.    1.    1.    1.   ]</w:t>
        <w:br/>
        <w:t xml:space="preserve"> [1.    1.    1.    1.    3.   ]</w:t>
        <w:br/>
        <w:t xml:space="preserve"> [1.    1.    1.    0.333 1.   ]]</w:t>
      </w:r>
    </w:p>
    <w:p>
      <w:r>
        <w:t>Weights:</w:t>
        <w:br/>
        <w:t>[0.194, 0.194, 0.194, 0.257, 0.161]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3.    3.    3.    3.   ]</w:t>
        <w:br/>
        <w:t xml:space="preserve"> [0.333 1.    3.    3.    3.   ]</w:t>
        <w:br/>
        <w:t xml:space="preserve"> [0.333 0.333 1.    1.    3.   ]</w:t>
        <w:br/>
        <w:t xml:space="preserve"> [0.333 0.333 1.    1.    1.   ]</w:t>
        <w:br/>
        <w:t xml:space="preserve"> [0.333 0.333 0.333 1.    1.   ]]</w:t>
      </w:r>
    </w:p>
    <w:p>
      <w:r>
        <w:t>Weights:</w:t>
        <w:br/>
        <w:t>[0.411, 0.261, 0.137, 0.104, 0.087]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3.    3.    1.   ]</w:t>
        <w:br/>
        <w:t xml:space="preserve"> [1.    1.    1.    7.    9.   ]</w:t>
        <w:br/>
        <w:t xml:space="preserve"> [0.333 1.    1.    3.    3.   ]</w:t>
        <w:br/>
        <w:t xml:space="preserve"> [0.333 0.143 0.333 1.    3.   ]</w:t>
        <w:br/>
        <w:t xml:space="preserve"> [1.    0.111 0.333 0.333 1.   ]]</w:t>
      </w:r>
    </w:p>
    <w:p>
      <w:r>
        <w:t>Weights:</w:t>
        <w:br/>
        <w:t>[0.264, 0.368, 0.196, 0.091, 0.081]</w:t>
      </w:r>
    </w:p>
    <w:p>
      <w:r>
        <w:t>Max Eigenvalue: 5.952</w:t>
      </w:r>
    </w:p>
    <w:p>
      <w:r>
        <w:t>Consistency Index (CI): 0.238</w:t>
      </w:r>
    </w:p>
    <w:p>
      <w:r>
        <w:t>Consistency Ratio (CR): 0.213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1.   ]</w:t>
        <w:br/>
        <w:t xml:space="preserve"> [1.    1.    1.    3.    1.   ]</w:t>
        <w:br/>
        <w:t xml:space="preserve"> [1.    1.    1.    1.    1.   ]</w:t>
        <w:br/>
        <w:t xml:space="preserve"> [1.    0.333 1.    1.    1.   ]</w:t>
        <w:br/>
        <w:t xml:space="preserve"> [1.    1.    1.    1.    1.   ]]</w:t>
      </w:r>
    </w:p>
    <w:p>
      <w:r>
        <w:t>Weights:</w:t>
        <w:br/>
        <w:t>[0.194, 0.257, 0.194, 0.161, 0.194]</w:t>
      </w:r>
    </w:p>
    <w:p>
      <w:r>
        <w:t>Max Eigenvalue: 5.151</w:t>
      </w:r>
    </w:p>
    <w:p>
      <w:r>
        <w:t>Consistency Index (CI): 0.038</w:t>
      </w:r>
    </w:p>
    <w:p>
      <w:r>
        <w:t>Consistency Ratio (CR): 0.034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5.    5.    5.   ]</w:t>
        <w:br/>
        <w:t xml:space="preserve"> [0.333 1.    3.    1.    1.   ]</w:t>
        <w:br/>
        <w:t xml:space="preserve"> [0.2   0.333 1.    3.    3.   ]</w:t>
        <w:br/>
        <w:t xml:space="preserve"> [0.2   1.    0.333 1.    3.   ]</w:t>
        <w:br/>
        <w:t xml:space="preserve"> [0.2   1.    0.333 0.333 1.   ]]</w:t>
      </w:r>
    </w:p>
    <w:p>
      <w:r>
        <w:t>Weights:</w:t>
        <w:br/>
        <w:t>[0.479, 0.173, 0.155, 0.116, 0.076]</w:t>
      </w:r>
    </w:p>
    <w:p>
      <w:r>
        <w:t>Max Eigenvalue: 5.717</w:t>
      </w:r>
    </w:p>
    <w:p>
      <w:r>
        <w:t>Consistency Index (CI): 0.179</w:t>
      </w:r>
    </w:p>
    <w:p>
      <w:r>
        <w:t>Consistency Ratio (CR): 0.16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3.    3.    3.   ]</w:t>
        <w:br/>
        <w:t xml:space="preserve"> [1.    1.    1.    1.    1.   ]</w:t>
        <w:br/>
        <w:t xml:space="preserve"> [0.333 1.    1.    1.    3.   ]</w:t>
        <w:br/>
        <w:t xml:space="preserve"> [0.333 1.    1.    1.    1.   ]</w:t>
        <w:br/>
        <w:t xml:space="preserve"> [0.333 1.    0.333 1.    1.   ]]</w:t>
      </w:r>
    </w:p>
    <w:p>
      <w:r>
        <w:t>Weights:</w:t>
        <w:br/>
        <w:t>[0.359, 0.189, 0.189, 0.144, 0.12]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1.    1.    0.111 0.2  ]</w:t>
        <w:br/>
        <w:t xml:space="preserve"> [1.    1.    1.    0.2   1.   ]</w:t>
        <w:br/>
        <w:t xml:space="preserve"> [1.    1.    1.    1.    0.143]</w:t>
        <w:br/>
        <w:t xml:space="preserve"> [9.001 5.    1.    1.    1.   ]</w:t>
        <w:br/>
        <w:t xml:space="preserve"> [5.    1.    6.998 1.    1.   ]]</w:t>
      </w:r>
    </w:p>
    <w:p>
      <w:r>
        <w:t>Weights:</w:t>
        <w:br/>
        <w:t>[0.071, 0.122, 0.12, 0.348, 0.339]</w:t>
      </w:r>
    </w:p>
    <w:p>
      <w:r>
        <w:t>Max Eigenvalue: 5.911</w:t>
      </w:r>
    </w:p>
    <w:p>
      <w:r>
        <w:t>Consistency Index (CI): 0.228</w:t>
      </w:r>
    </w:p>
    <w:p>
      <w:r>
        <w:t>Consistency Ratio (CR): 0.203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5.    5.    5.   ]</w:t>
        <w:br/>
        <w:t xml:space="preserve"> [0.333 1.    7.    7.    5.   ]</w:t>
        <w:br/>
        <w:t xml:space="preserve"> [0.2   0.143 1.    3.    5.   ]</w:t>
        <w:br/>
        <w:t xml:space="preserve"> [0.2   0.143 0.333 1.    3.   ]</w:t>
        <w:br/>
        <w:t xml:space="preserve"> [0.2   0.2   0.2   0.333 1.   ]]</w:t>
      </w:r>
    </w:p>
    <w:p>
      <w:r>
        <w:t>Weights:</w:t>
        <w:br/>
        <w:t>[0.444, 0.337, 0.113, 0.064, 0.042]</w:t>
      </w:r>
    </w:p>
    <w:p>
      <w:r>
        <w:t>Max Eigenvalue: 5.744</w:t>
      </w:r>
    </w:p>
    <w:p>
      <w:r>
        <w:t>Consistency Index (CI): 0.186</w:t>
      </w:r>
    </w:p>
    <w:p>
      <w:r>
        <w:t>Consistency Ratio (CR): 0.166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1.    9.    1.    1.   ]</w:t>
        <w:br/>
        <w:t xml:space="preserve"> [1.    1.    5.    1.    3.   ]</w:t>
        <w:br/>
        <w:t xml:space="preserve"> [0.111 0.2   1.    1.    3.   ]</w:t>
        <w:br/>
        <w:t xml:space="preserve"> [1.    1.    1.    1.    3.   ]</w:t>
        <w:br/>
        <w:t xml:space="preserve"> [1.    0.333 0.333 0.333 1.   ]]</w:t>
      </w:r>
    </w:p>
    <w:p>
      <w:r>
        <w:t>Weights:</w:t>
        <w:br/>
        <w:t>[0.315, 0.273, 0.115, 0.197, 0.1]</w:t>
      </w:r>
    </w:p>
    <w:p>
      <w:r>
        <w:t>Max Eigenvalue: 6.095</w:t>
      </w:r>
    </w:p>
    <w:p>
      <w:r>
        <w:t>Consistency Index (CI): 0.274</w:t>
      </w:r>
    </w:p>
    <w:p>
      <w:r>
        <w:t>Consistency Ratio (CR): 0.244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1.    1.    1.    1.   ]</w:t>
        <w:br/>
        <w:t xml:space="preserve"> [1.    1.    1.    1.    1.   ]</w:t>
        <w:br/>
        <w:t xml:space="preserve"> [1.    1.    1.    3.    3.   ]</w:t>
        <w:br/>
        <w:t xml:space="preserve"> [1.    1.    0.333 1.    1.   ]</w:t>
        <w:br/>
        <w:t xml:space="preserve"> [1.    1.    0.333 1.    1.   ]]</w:t>
      </w:r>
    </w:p>
    <w:p>
      <w:r>
        <w:t>Weights:</w:t>
        <w:br/>
        <w:t>[0.192, 0.192, 0.31, 0.153, 0.153]</w:t>
      </w:r>
    </w:p>
    <w:p>
      <w:r>
        <w:t>Max Eigenvalue: 5.197</w:t>
      </w:r>
    </w:p>
    <w:p>
      <w:r>
        <w:t>Consistency Index (CI): 0.049</w:t>
      </w:r>
    </w:p>
    <w:p>
      <w:r>
        <w:t>Consistency Ratio (CR): 0.044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1.    1.    1.    0.143]</w:t>
        <w:br/>
        <w:t xml:space="preserve"> [1.    1.    7.    7.    5.   ]</w:t>
        <w:br/>
        <w:t xml:space="preserve"> [1.    0.143 1.    1.    1.   ]</w:t>
        <w:br/>
        <w:t xml:space="preserve"> [1.    0.143 1.    1.    1.   ]</w:t>
        <w:br/>
        <w:t xml:space="preserve"> [6.998 0.2   1.    1.    1.   ]]</w:t>
      </w:r>
    </w:p>
    <w:p>
      <w:r>
        <w:t>Weights:</w:t>
        <w:br/>
        <w:t>[0.127, 0.468, 0.094, 0.094, 0.217]</w:t>
      </w:r>
    </w:p>
    <w:p>
      <w:r>
        <w:t>Max Eigenvalue: 6.393</w:t>
      </w:r>
    </w:p>
    <w:p>
      <w:r>
        <w:t>Consistency Index (CI): 0.348</w:t>
      </w:r>
    </w:p>
    <w:p>
      <w:r>
        <w:t>Consistency Ratio (CR): 0.311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1.  1.  5.  5. ]</w:t>
        <w:br/>
        <w:t xml:space="preserve"> [1.  1.  5.  1.  5. ]</w:t>
        <w:br/>
        <w:t xml:space="preserve"> [1.  0.2 1.  5.  5. ]</w:t>
        <w:br/>
        <w:t xml:space="preserve"> [0.2 1.  0.2 1.  5. ]</w:t>
        <w:br/>
        <w:t xml:space="preserve"> [0.2 0.2 0.2 0.2 1. ]]</w:t>
      </w:r>
    </w:p>
    <w:p>
      <w:r>
        <w:t>Weights:</w:t>
        <w:br/>
        <w:t>[0.272, 0.339, 0.227, 0.124, 0.038]</w:t>
      </w:r>
    </w:p>
    <w:p>
      <w:r>
        <w:t>Max Eigenvalue: 6.068</w:t>
      </w:r>
    </w:p>
    <w:p>
      <w:r>
        <w:t>Consistency Index (CI): 0.267</w:t>
      </w:r>
    </w:p>
    <w:p>
      <w:r>
        <w:t>Consistency Ratio (CR): 0.238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3.    5.    3.   ]</w:t>
        <w:br/>
        <w:t xml:space="preserve"> [1.    1.    1.    5.    3.   ]</w:t>
        <w:br/>
        <w:t xml:space="preserve"> [0.333 1.    1.    3.    3.   ]</w:t>
        <w:br/>
        <w:t xml:space="preserve"> [0.2   0.2   0.333 1.    3.   ]</w:t>
        <w:br/>
        <w:t xml:space="preserve"> [0.333 0.333 0.333 0.333 1.   ]]</w:t>
      </w:r>
    </w:p>
    <w:p>
      <w:r>
        <w:t>Weights:</w:t>
        <w:br/>
        <w:t>[0.355, 0.28, 0.202, 0.092, 0.071]</w:t>
      </w:r>
    </w:p>
    <w:p>
      <w:r>
        <w:t>Max Eigenvalue: 5.393</w:t>
      </w:r>
    </w:p>
    <w:p>
      <w:r>
        <w:t>Consistency Index (CI): 0.098</w:t>
      </w:r>
    </w:p>
    <w:p>
      <w:r>
        <w:t>Consistency Ratio (CR): 0.088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1.    0.111 1.    0.111]</w:t>
        <w:br/>
        <w:t xml:space="preserve"> [1.    1.    0.111 1.    1.   ]</w:t>
        <w:br/>
        <w:t xml:space="preserve"> [9.001 9.001 1.    1.    9.   ]</w:t>
        <w:br/>
        <w:t xml:space="preserve"> [1.    1.    1.    1.    0.143]</w:t>
        <w:br/>
        <w:t xml:space="preserve"> [9.001 1.    0.111 6.998 1.   ]]</w:t>
      </w:r>
    </w:p>
    <w:p>
      <w:r>
        <w:t>Weights:</w:t>
        <w:br/>
        <w:t>[0.046, 0.074, 0.539, 0.115, 0.226]</w:t>
      </w:r>
    </w:p>
    <w:p>
      <w:r>
        <w:t>Max Eigenvalue: 6.996</w:t>
      </w:r>
    </w:p>
    <w:p>
      <w:r>
        <w:t>Consistency Index (CI): 0.499</w:t>
      </w:r>
    </w:p>
    <w:p>
      <w:r>
        <w:t>Consistency Ratio (CR): 0.446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 3.   ]</w:t>
        <w:br/>
        <w:t xml:space="preserve"> [1.    1.    5.    5.    5.   ]</w:t>
        <w:br/>
        <w:t xml:space="preserve"> [0.333 0.2   1.    5.    5.   ]</w:t>
        <w:br/>
        <w:t xml:space="preserve"> [0.333 0.2   0.2   1.    3.   ]</w:t>
        <w:br/>
        <w:t xml:space="preserve"> [0.333 0.2   0.2   0.333 1.   ]]</w:t>
      </w:r>
    </w:p>
    <w:p>
      <w:r>
        <w:t>Weights:</w:t>
        <w:br/>
        <w:t>[0.289, 0.4, 0.18, 0.08, 0.052]</w:t>
      </w:r>
    </w:p>
    <w:p>
      <w:r>
        <w:t>Max Eigenvalue: 5.619</w:t>
      </w:r>
    </w:p>
    <w:p>
      <w:r>
        <w:t>Consistency Index (CI): 0.155</w:t>
      </w:r>
    </w:p>
    <w:p>
      <w:r>
        <w:t>Consistency Ratio (CR): 0.138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3.    3.    1.    1.   ]</w:t>
        <w:br/>
        <w:t xml:space="preserve"> [0.333 1.    1.    1.    1.   ]</w:t>
        <w:br/>
        <w:t xml:space="preserve"> [0.333 1.    1.    1.    3.   ]</w:t>
        <w:br/>
        <w:t xml:space="preserve"> [1.    1.    1.    1.    3.   ]</w:t>
        <w:br/>
        <w:t xml:space="preserve"> [1.    1.    0.333 0.333 1.   ]]</w:t>
      </w:r>
    </w:p>
    <w:p>
      <w:r>
        <w:t>Weights:</w:t>
        <w:br/>
        <w:t>[0.304, 0.145, 0.192, 0.229, 0.131]</w:t>
      </w:r>
    </w:p>
    <w:p>
      <w:r>
        <w:t>Max Eigenvalue: 5.51</w:t>
      </w:r>
    </w:p>
    <w:p>
      <w:r>
        <w:t>Consistency Index (CI): 0.128</w:t>
      </w:r>
    </w:p>
    <w:p>
      <w:r>
        <w:t>Consistency Ratio (CR): 0.114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 5.    3.   ]</w:t>
        <w:br/>
        <w:t xml:space="preserve"> [0.333 1.    3.    5.    3.   ]</w:t>
        <w:br/>
        <w:t xml:space="preserve"> [0.333 0.333 1.    5.    3.   ]</w:t>
        <w:br/>
        <w:t xml:space="preserve"> [0.2   0.2   0.2   1.    3.   ]</w:t>
        <w:br/>
        <w:t xml:space="preserve"> [0.333 0.333 0.333 0.333 1.   ]]</w:t>
      </w:r>
    </w:p>
    <w:p>
      <w:r>
        <w:t>Weights:</w:t>
        <w:br/>
        <w:t>[0.411, 0.268, 0.175, 0.079, 0.066]</w:t>
      </w:r>
    </w:p>
    <w:p>
      <w:r>
        <w:t>Max Eigenvalue: 5.685</w:t>
      </w:r>
    </w:p>
    <w:p>
      <w:r>
        <w:t>Consistency Index (CI): 0.171</w:t>
      </w:r>
    </w:p>
    <w:p>
      <w:r>
        <w:t>Consistency Ratio (CR): 0.153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1.    3.   ]</w:t>
        <w:br/>
        <w:t xml:space="preserve"> [0.333 1.    3.    5.    3.   ]</w:t>
        <w:br/>
        <w:t xml:space="preserve"> [0.333 0.333 1.    3.    3.   ]</w:t>
        <w:br/>
        <w:t xml:space="preserve"> [1.    0.2   0.333 1.    3.   ]</w:t>
        <w:br/>
        <w:t xml:space="preserve"> [0.333 0.333 0.333 0.333 1.   ]]</w:t>
      </w:r>
    </w:p>
    <w:p>
      <w:r>
        <w:t>Weights:</w:t>
        <w:br/>
        <w:t>[0.346, 0.296, 0.163, 0.132, 0.063]</w:t>
      </w:r>
    </w:p>
    <w:p>
      <w:r>
        <w:t>Max Eigenvalue: 5.916</w:t>
      </w:r>
    </w:p>
    <w:p>
      <w:r>
        <w:t>Consistency Index (CI): 0.229</w:t>
      </w:r>
    </w:p>
    <w:p>
      <w:r>
        <w:t>Consistency Ratio (CR): 0.205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1.    1.    1.   ]</w:t>
        <w:br/>
        <w:t xml:space="preserve"> [1.    1.    3.    3.    3.   ]</w:t>
        <w:br/>
        <w:t xml:space="preserve"> [1.    0.333 1.    3.    1.   ]</w:t>
        <w:br/>
        <w:t xml:space="preserve"> [1.    0.333 0.333 1.    1.   ]</w:t>
        <w:br/>
        <w:t xml:space="preserve"> [1.    0.333 1.    1.    1.   ]]</w:t>
      </w:r>
    </w:p>
    <w:p>
      <w:r>
        <w:t>Weights:</w:t>
        <w:br/>
        <w:t>[0.189, 0.359, 0.189, 0.12, 0.144]</w:t>
      </w:r>
    </w:p>
    <w:p>
      <w:r>
        <w:t>Max Eigenvalue: 5.299</w:t>
      </w:r>
    </w:p>
    <w:p>
      <w:r>
        <w:t>Consistency Index (CI): 0.075</w:t>
      </w:r>
    </w:p>
    <w:p>
      <w:r>
        <w:t>Consistency Ratio (CR): 0.067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3.    3.    3.    0.111]</w:t>
        <w:br/>
        <w:t xml:space="preserve"> [0.333 1.    0.111 0.111 0.111]</w:t>
        <w:br/>
        <w:t xml:space="preserve"> [0.333 9.001 1.    0.111 0.111]</w:t>
        <w:br/>
        <w:t xml:space="preserve"> [0.333 9.001 9.001 1.    0.111]</w:t>
        <w:br/>
        <w:t xml:space="preserve"> [9.001 9.001 9.001 9.001 1.   ]]</w:t>
      </w:r>
    </w:p>
    <w:p>
      <w:r>
        <w:t>Weights:</w:t>
        <w:br/>
        <w:t>[0.142, 0.025, 0.062, 0.158, 0.613]</w:t>
      </w:r>
    </w:p>
    <w:p>
      <w:r>
        <w:t>Max Eigenvalue: 6.679</w:t>
      </w:r>
    </w:p>
    <w:p>
      <w:r>
        <w:t>Consistency Index (CI): 0.42</w:t>
      </w:r>
    </w:p>
    <w:p>
      <w:r>
        <w:t>Consistency Ratio (CR): 0.375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 1. 1.]</w:t>
        <w:br/>
        <w:t xml:space="preserve"> [1. 1. 1. 1. 1.]</w:t>
        <w:br/>
        <w:t xml:space="preserve"> [1. 1. 1. 1. 1.]</w:t>
        <w:br/>
        <w:t xml:space="preserve"> [1. 1. 1. 1. 1.]</w:t>
        <w:br/>
        <w:t xml:space="preserve"> [1. 1. 1. 1. 1.]]</w:t>
      </w:r>
    </w:p>
    <w:p>
      <w:r>
        <w:t>Weights:</w:t>
        <w:br/>
        <w:t>[0.2, 0.2, 0.2, 0.2, 0.2]</w:t>
      </w:r>
    </w:p>
    <w:p>
      <w:r>
        <w:t>Max Eigenvalue: 5.0</w:t>
      </w:r>
    </w:p>
    <w:p>
      <w:r>
        <w:t>Consistency Index (CI): -0.0</w:t>
      </w:r>
    </w:p>
    <w:p>
      <w:r>
        <w:t>Consistency Ratio (CR): -0.0</w:t>
      </w:r>
    </w:p>
    <w:p>
      <w:r>
        <w:t>Random Index (RI): 1.12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1.051 1.162 1.189 1.162]</w:t>
        <w:br/>
        <w:t xml:space="preserve"> [0.951 1.    1.105 1.25  1.162]</w:t>
        <w:br/>
        <w:t xml:space="preserve"> [0.861 0.905 1.    1.162 1.221]</w:t>
        <w:br/>
        <w:t xml:space="preserve"> [0.841 0.8   0.861 1.    1.105]</w:t>
        <w:br/>
        <w:t xml:space="preserve"> [0.861 0.861 0.819 0.905 1.   ]]</w:t>
      </w:r>
    </w:p>
    <w:p>
      <w:r>
        <w:t>Aggregate Weights:</w:t>
        <w:br/>
        <w:t>[0.221, 0.217, 0.203, 0.182, 0.177]</w:t>
      </w:r>
    </w:p>
    <w:p>
      <w:r>
        <w:t>Aggregate Max Eigenvalue: 5.006</w:t>
      </w:r>
    </w:p>
    <w:p>
      <w:r>
        <w:t>Aggregate Consistency Index (CI): 0.001</w:t>
      </w:r>
    </w:p>
    <w:p>
      <w:r>
        <w:t>Aggregate Consistency Ratio (CR): 0.001</w:t>
      </w:r>
    </w:p>
    <w:p>
      <w:r>
        <w:t>Aggregate Random Index (RI): 1.12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