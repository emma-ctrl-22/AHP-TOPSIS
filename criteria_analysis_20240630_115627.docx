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3.    3.    3.    3.   ]</w:t>
        <w:br/>
        <w:t xml:space="preserve"> [0.333 1.    3.    3.    3.   ]</w:t>
        <w:br/>
        <w:t xml:space="preserve"> [0.333 0.333 1.    3.    3.   ]</w:t>
        <w:br/>
        <w:t xml:space="preserve"> [0.333 0.333 0.333 1.    3.   ]</w:t>
        <w:br/>
        <w:t xml:space="preserve"> [0.333 0.333 0.333 0.333 1.   ]]</w:t>
      </w:r>
    </w:p>
    <w:p>
      <w:r>
        <w:t>Weights:</w:t>
        <w:br/>
        <w:t>[0.4, 0.258, 0.166, 0.107, 0.069]</w:t>
      </w:r>
    </w:p>
    <w:p>
      <w:r>
        <w:t>Max Eigenvalue: 5.499</w:t>
      </w:r>
    </w:p>
    <w:p>
      <w:r>
        <w:t>Consistency Index (CI): 0.125</w:t>
      </w:r>
    </w:p>
    <w:p>
      <w:r>
        <w:t>Consistency Ratio (CR): 0.111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1.    1.    1.    1.   ]</w:t>
        <w:br/>
        <w:t xml:space="preserve"> [1.    1.    1.    1.    3.   ]</w:t>
        <w:br/>
        <w:t xml:space="preserve"> [1.    1.    1.    3.    3.   ]</w:t>
        <w:br/>
        <w:t xml:space="preserve"> [1.    1.    0.333 1.    3.   ]</w:t>
        <w:br/>
        <w:t xml:space="preserve"> [1.    0.333 0.333 0.333 1.   ]]</w:t>
      </w:r>
    </w:p>
    <w:p>
      <w:r>
        <w:t>Weights:</w:t>
        <w:br/>
        <w:t>[0.189, 0.226, 0.297, 0.189, 0.099]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 3.    1.   ]</w:t>
        <w:br/>
        <w:t xml:space="preserve"> [1.    1.    9.    3.    5.   ]</w:t>
        <w:br/>
        <w:t xml:space="preserve"> [0.333 0.111 1.    1.    3.   ]</w:t>
        <w:br/>
        <w:t xml:space="preserve"> [0.333 0.333 1.    1.    9.   ]</w:t>
        <w:br/>
        <w:t xml:space="preserve"> [1.    0.2   0.333 0.111 1.   ]]</w:t>
      </w:r>
    </w:p>
    <w:p>
      <w:r>
        <w:t>Weights:</w:t>
        <w:br/>
        <w:t>[0.25, 0.393, 0.1, 0.184, 0.073]</w:t>
      </w:r>
    </w:p>
    <w:p>
      <w:r>
        <w:t>Max Eigenvalue: 6.268</w:t>
      </w:r>
    </w:p>
    <w:p>
      <w:r>
        <w:t>Consistency Index (CI): 0.317</w:t>
      </w:r>
    </w:p>
    <w:p>
      <w:r>
        <w:t>Consistency Ratio (CR): 0.283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0.111 0.111 0.111 0.111]</w:t>
        <w:br/>
        <w:t xml:space="preserve"> [9.001 1.    1.    1.    3.   ]</w:t>
        <w:br/>
        <w:t xml:space="preserve"> [9.001 1.    1.    1.    3.   ]</w:t>
        <w:br/>
        <w:t xml:space="preserve"> [9.001 1.    1.    1.    3.   ]</w:t>
        <w:br/>
        <w:t xml:space="preserve"> [9.001 0.333 0.333 0.333 1.   ]]</w:t>
      </w:r>
    </w:p>
    <w:p>
      <w:r>
        <w:t>Weights:</w:t>
        <w:br/>
        <w:t>[0.026, 0.283, 0.283, 0.283, 0.125]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1.    1.    1.    5.   ]</w:t>
        <w:br/>
        <w:t xml:space="preserve"> [1.    1.    5.    3.    3.   ]</w:t>
        <w:br/>
        <w:t xml:space="preserve"> [1.    0.2   1.    3.    7.   ]</w:t>
        <w:br/>
        <w:t xml:space="preserve"> [1.    0.333 0.333 1.    7.   ]</w:t>
        <w:br/>
        <w:t xml:space="preserve"> [0.2   0.333 0.143 0.143 1.   ]]</w:t>
      </w:r>
    </w:p>
    <w:p>
      <w:r>
        <w:t>Weights:</w:t>
        <w:br/>
        <w:t>[0.202, 0.386, 0.216, 0.149, 0.046]</w:t>
      </w:r>
    </w:p>
    <w:p>
      <w:r>
        <w:t>Max Eigenvalue: 5.843</w:t>
      </w:r>
    </w:p>
    <w:p>
      <w:r>
        <w:t>Consistency Index (CI): 0.211</w:t>
      </w:r>
    </w:p>
    <w:p>
      <w:r>
        <w:t>Consistency Ratio (CR): 0.188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5.  1.  1.  5. ]</w:t>
        <w:br/>
        <w:t xml:space="preserve"> [0.2 1.  1.  0.2 5. ]</w:t>
        <w:br/>
        <w:t xml:space="preserve"> [1.  1.  1.  1.  5. ]</w:t>
        <w:br/>
        <w:t xml:space="preserve"> [1.  5.  1.  1.  5. ]</w:t>
        <w:br/>
        <w:t xml:space="preserve"> [0.2 0.2 0.2 0.2 1. ]]</w:t>
      </w:r>
    </w:p>
    <w:p>
      <w:r>
        <w:t>Weights:</w:t>
        <w:br/>
        <w:t>[0.308, 0.125, 0.216, 0.308, 0.043]</w:t>
      </w:r>
    </w:p>
    <w:p>
      <w:r>
        <w:t>Max Eigenvalue: 5.434</w:t>
      </w:r>
    </w:p>
    <w:p>
      <w:r>
        <w:t>Consistency Index (CI): 0.108</w:t>
      </w:r>
    </w:p>
    <w:p>
      <w:r>
        <w:t>Consistency Ratio (CR): 0.097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1.    3.    5.    5.   ]</w:t>
        <w:br/>
        <w:t xml:space="preserve"> [1.    1.    3.    1.    3.   ]</w:t>
        <w:br/>
        <w:t xml:space="preserve"> [0.333 0.333 1.    5.    5.   ]</w:t>
        <w:br/>
        <w:t xml:space="preserve"> [0.2   1.    0.2   1.    3.   ]</w:t>
        <w:br/>
        <w:t xml:space="preserve"> [0.2   0.333 0.2   0.333 1.   ]]</w:t>
      </w:r>
    </w:p>
    <w:p>
      <w:r>
        <w:t>Weights:</w:t>
        <w:br/>
        <w:t>[0.36, 0.265, 0.213, 0.111, 0.05]</w:t>
      </w:r>
    </w:p>
    <w:p>
      <w:r>
        <w:t>Max Eigenvalue: 5.765</w:t>
      </w:r>
    </w:p>
    <w:p>
      <w:r>
        <w:t>Consistency Index (CI): 0.191</w:t>
      </w:r>
    </w:p>
    <w:p>
      <w:r>
        <w:t>Consistency Ratio (CR): 0.171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1.    5.    7.   ]</w:t>
        <w:br/>
        <w:t xml:space="preserve"> [1.    1.    1.    5.    3.   ]</w:t>
        <w:br/>
        <w:t xml:space="preserve"> [1.    1.    1.    7.    5.   ]</w:t>
        <w:br/>
        <w:t xml:space="preserve"> [0.2   0.2   0.143 1.    3.   ]</w:t>
        <w:br/>
        <w:t xml:space="preserve"> [0.143 0.333 0.2   0.333 1.   ]]</w:t>
      </w:r>
    </w:p>
    <w:p>
      <w:r>
        <w:t>Weights:</w:t>
        <w:br/>
        <w:t>[0.302, 0.264, 0.311, 0.073, 0.051]</w:t>
      </w:r>
    </w:p>
    <w:p>
      <w:r>
        <w:t>Max Eigenvalue: 5.276</w:t>
      </w:r>
    </w:p>
    <w:p>
      <w:r>
        <w:t>Consistency Index (CI): 0.069</w:t>
      </w:r>
    </w:p>
    <w:p>
      <w:r>
        <w:t>Consistency Ratio (CR): 0.062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0.111 0.143 0.111 0.2  ]</w:t>
        <w:br/>
        <w:t xml:space="preserve"> [9.001 1.    0.143 0.2   0.2  ]</w:t>
        <w:br/>
        <w:t xml:space="preserve"> [6.998 6.998 1.    7.    7.   ]</w:t>
        <w:br/>
        <w:t xml:space="preserve"> [9.001 5.    0.143 1.    7.   ]</w:t>
        <w:br/>
        <w:t xml:space="preserve"> [5.    5.    0.143 0.143 1.   ]]</w:t>
      </w:r>
    </w:p>
    <w:p>
      <w:r>
        <w:t>Weights:</w:t>
        <w:br/>
        <w:t>[0.024, 0.067, 0.559, 0.246, 0.104]</w:t>
      </w:r>
    </w:p>
    <w:p>
      <w:r>
        <w:t>Max Eigenvalue: 6.527</w:t>
      </w:r>
    </w:p>
    <w:p>
      <w:r>
        <w:t>Consistency Index (CI): 0.382</w:t>
      </w:r>
    </w:p>
    <w:p>
      <w:r>
        <w:t>Consistency Ratio (CR): 0.341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5.    5.    5.    5.   ]</w:t>
        <w:br/>
        <w:t xml:space="preserve"> [0.2   1.    3.    5.    7.   ]</w:t>
        <w:br/>
        <w:t xml:space="preserve"> [0.2   0.333 1.    5.    3.   ]</w:t>
        <w:br/>
        <w:t xml:space="preserve"> [0.2   0.2   0.2   1.    5.   ]</w:t>
        <w:br/>
        <w:t xml:space="preserve"> [0.2   0.143 0.333 0.2   1.   ]]</w:t>
      </w:r>
    </w:p>
    <w:p>
      <w:r>
        <w:t>Weights:</w:t>
        <w:br/>
        <w:t>[0.504, 0.24, 0.139, 0.077, 0.04]</w:t>
      </w:r>
    </w:p>
    <w:p>
      <w:r>
        <w:t>Max Eigenvalue: 5.918</w:t>
      </w:r>
    </w:p>
    <w:p>
      <w:r>
        <w:t>Consistency Index (CI): 0.23</w:t>
      </w:r>
    </w:p>
    <w:p>
      <w:r>
        <w:t>Consistency Ratio (CR): 0.205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5.    5.    1.    1.   ]</w:t>
        <w:br/>
        <w:t xml:space="preserve"> [0.2   1.    1.    1.    5.   ]</w:t>
        <w:br/>
        <w:t xml:space="preserve"> [0.2   1.    1.    1.    1.   ]</w:t>
        <w:br/>
        <w:t xml:space="preserve"> [1.    1.    1.    1.    3.   ]</w:t>
        <w:br/>
        <w:t xml:space="preserve"> [1.    0.2   1.    0.333 1.   ]]</w:t>
      </w:r>
    </w:p>
    <w:p>
      <w:r>
        <w:t>Weights:</w:t>
        <w:br/>
        <w:t>[0.37, 0.194, 0.116, 0.204, 0.117]</w:t>
      </w:r>
    </w:p>
    <w:p>
      <w:r>
        <w:t>Max Eigenvalue: 6.06</w:t>
      </w:r>
    </w:p>
    <w:p>
      <w:r>
        <w:t>Consistency Index (CI): 0.265</w:t>
      </w:r>
    </w:p>
    <w:p>
      <w:r>
        <w:t>Consistency Ratio (CR): 0.237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1.    1.    1.    1.   ]</w:t>
        <w:br/>
        <w:t xml:space="preserve"> [1.    1.    3.    3.    3.   ]</w:t>
        <w:br/>
        <w:t xml:space="preserve"> [1.    0.333 1.    3.    3.   ]</w:t>
        <w:br/>
        <w:t xml:space="preserve"> [1.    0.333 0.333 1.    3.   ]</w:t>
        <w:br/>
        <w:t xml:space="preserve"> [1.    0.333 0.333 0.333 1.   ]]</w:t>
      </w:r>
    </w:p>
    <w:p>
      <w:r>
        <w:t>Weights:</w:t>
        <w:br/>
        <w:t>[0.182, 0.352, 0.227, 0.146, 0.094]</w:t>
      </w:r>
    </w:p>
    <w:p>
      <w:r>
        <w:t>Max Eigenvalue: 5.499</w:t>
      </w:r>
    </w:p>
    <w:p>
      <w:r>
        <w:t>Consistency Index (CI): 0.125</w:t>
      </w:r>
    </w:p>
    <w:p>
      <w:r>
        <w:t>Consistency Ratio (CR): 0.111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1.  1.  1.  1. ]</w:t>
        <w:br/>
        <w:t xml:space="preserve"> [1.  1.  1.  5.  1. ]</w:t>
        <w:br/>
        <w:t xml:space="preserve"> [1.  1.  1.  1.  1. ]</w:t>
        <w:br/>
        <w:t xml:space="preserve"> [1.  0.2 1.  1.  1. ]</w:t>
        <w:br/>
        <w:t xml:space="preserve"> [1.  1.  1.  1.  1. ]]</w:t>
      </w:r>
    </w:p>
    <w:p>
      <w:r>
        <w:t>Weights:</w:t>
        <w:br/>
        <w:t>[0.187, 0.295, 0.187, 0.143, 0.187]</w:t>
      </w:r>
    </w:p>
    <w:p>
      <w:r>
        <w:t>Max Eigenvalue: 5.337</w:t>
      </w:r>
    </w:p>
    <w:p>
      <w:r>
        <w:t>Consistency Index (CI): 0.084</w:t>
      </w:r>
    </w:p>
    <w:p>
      <w:r>
        <w:t>Consistency Ratio (CR): 0.075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   1.    1.    5.    3.   ]</w:t>
        <w:br/>
        <w:t xml:space="preserve"> [1.    1.    1.    1.    3.   ]</w:t>
        <w:br/>
        <w:t xml:space="preserve"> [1.    1.    1.    1.    3.   ]</w:t>
        <w:br/>
        <w:t xml:space="preserve"> [0.2   1.    1.    1.    1.   ]</w:t>
        <w:br/>
        <w:t xml:space="preserve"> [0.333 0.333 0.333 1.    1.   ]]</w:t>
      </w:r>
    </w:p>
    <w:p>
      <w:r>
        <w:t>Weights:</w:t>
        <w:br/>
        <w:t>[0.326, 0.222, 0.222, 0.139, 0.091]</w:t>
      </w:r>
    </w:p>
    <w:p>
      <w:r>
        <w:t>Max Eigenvalue: 5.329</w:t>
      </w:r>
    </w:p>
    <w:p>
      <w:r>
        <w:t>Consistency Index (CI): 0.082</w:t>
      </w:r>
    </w:p>
    <w:p>
      <w:r>
        <w:t>Consistency Ratio (CR): 0.073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1.    0.111 1.    0.111]</w:t>
        <w:br/>
        <w:t xml:space="preserve"> [1.    1.    1.    9.    9.   ]</w:t>
        <w:br/>
        <w:t xml:space="preserve"> [9.001 1.    1.    9.    1.   ]</w:t>
        <w:br/>
        <w:t xml:space="preserve"> [1.    0.111 0.111 1.    0.111]</w:t>
        <w:br/>
        <w:t xml:space="preserve"> [9.001 0.111 1.    9.001 1.   ]]</w:t>
      </w:r>
    </w:p>
    <w:p>
      <w:r>
        <w:t>Weights:</w:t>
        <w:br/>
        <w:t>[0.081, 0.413, 0.264, 0.029, 0.213]</w:t>
      </w:r>
    </w:p>
    <w:p>
      <w:r>
        <w:t>Max Eigenvalue: 7.12</w:t>
      </w:r>
    </w:p>
    <w:p>
      <w:r>
        <w:t>Consistency Index (CI): 0.53</w:t>
      </w:r>
    </w:p>
    <w:p>
      <w:r>
        <w:t>Consistency Ratio (CR): 0.473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3.    5.    5.    5.   ]</w:t>
        <w:br/>
        <w:t xml:space="preserve"> [0.333 1.    5.    5.    3.   ]</w:t>
        <w:br/>
        <w:t xml:space="preserve"> [0.2   0.2   1.    3.    5.   ]</w:t>
        <w:br/>
        <w:t xml:space="preserve"> [0.2   0.2   0.333 1.    5.   ]</w:t>
        <w:br/>
        <w:t xml:space="preserve"> [0.2   0.333 0.2   0.2   1.   ]]</w:t>
      </w:r>
    </w:p>
    <w:p>
      <w:r>
        <w:t>Weights:</w:t>
        <w:br/>
        <w:t>[0.449, 0.285, 0.132, 0.087, 0.047]</w:t>
      </w:r>
    </w:p>
    <w:p>
      <w:r>
        <w:t>Max Eigenvalue: 5.871</w:t>
      </w:r>
    </w:p>
    <w:p>
      <w:r>
        <w:t>Consistency Index (CI): 0.218</w:t>
      </w:r>
    </w:p>
    <w:p>
      <w:r>
        <w:t>Consistency Ratio (CR): 0.194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1.    1.    1.   ]</w:t>
        <w:br/>
        <w:t xml:space="preserve"> [1.    1.    1.    1.    1.   ]</w:t>
        <w:br/>
        <w:t xml:space="preserve"> [1.    1.    1.    3.    1.   ]</w:t>
        <w:br/>
        <w:t xml:space="preserve"> [1.    1.    0.333 1.    1.   ]</w:t>
        <w:br/>
        <w:t xml:space="preserve"> [1.    1.    1.    1.    1.   ]]</w:t>
      </w:r>
    </w:p>
    <w:p>
      <w:r>
        <w:t>Weights:</w:t>
        <w:br/>
        <w:t>[0.194, 0.194, 0.257, 0.161, 0.194]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5.  5.  5.  5. ]</w:t>
        <w:br/>
        <w:t xml:space="preserve"> [0.2 1.  5.  5.  5. ]</w:t>
        <w:br/>
        <w:t xml:space="preserve"> [0.2 0.2 1.  5.  5. ]</w:t>
        <w:br/>
        <w:t xml:space="preserve"> [0.2 0.2 0.2 1.  5. ]</w:t>
        <w:br/>
        <w:t xml:space="preserve"> [0.2 0.2 0.2 0.2 1. ]]</w:t>
      </w:r>
    </w:p>
    <w:p>
      <w:r>
        <w:t>Weights:</w:t>
        <w:br/>
        <w:t>[0.494, 0.26, 0.136, 0.072, 0.038]</w:t>
      </w:r>
    </w:p>
    <w:p>
      <w:r>
        <w:t>Max Eigenvalue: 6.112</w:t>
      </w:r>
    </w:p>
    <w:p>
      <w:r>
        <w:t>Consistency Index (CI): 0.278</w:t>
      </w:r>
    </w:p>
    <w:p>
      <w:r>
        <w:t>Consistency Ratio (CR): 0.248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1.    1.    1.    1.   ]</w:t>
        <w:br/>
        <w:t xml:space="preserve"> [1.    1.    1.    1.    5.   ]</w:t>
        <w:br/>
        <w:t xml:space="preserve"> [1.    1.    1.    1.    1.   ]</w:t>
        <w:br/>
        <w:t xml:space="preserve"> [1.    1.    1.    1.    3.   ]</w:t>
        <w:br/>
        <w:t xml:space="preserve"> [1.    0.2   1.    0.333 1.   ]]</w:t>
      </w:r>
    </w:p>
    <w:p>
      <w:r>
        <w:t>Weights:</w:t>
        <w:br/>
        <w:t>[0.188, 0.276, 0.188, 0.232, 0.117]</w:t>
      </w:r>
    </w:p>
    <w:p>
      <w:r>
        <w:t>Max Eigenvalue: 5.329</w:t>
      </w:r>
    </w:p>
    <w:p>
      <w:r>
        <w:t>Consistency Index (CI): 0.082</w:t>
      </w:r>
    </w:p>
    <w:p>
      <w:r>
        <w:t>Consistency Ratio (CR): 0.073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3.    3.   ]</w:t>
        <w:br/>
        <w:t xml:space="preserve"> [0.333 1.    3.    3.    1.   ]</w:t>
        <w:br/>
        <w:t xml:space="preserve"> [0.333 0.333 1.    3.    1.   ]</w:t>
        <w:br/>
        <w:t xml:space="preserve"> [0.333 0.333 0.333 1.    3.   ]</w:t>
        <w:br/>
        <w:t xml:space="preserve"> [0.333 1.    1.    0.333 1.   ]]</w:t>
      </w:r>
    </w:p>
    <w:p>
      <w:r>
        <w:t>Weights:</w:t>
        <w:br/>
        <w:t>[0.388, 0.224, 0.147, 0.126, 0.115]</w:t>
      </w:r>
    </w:p>
    <w:p>
      <w:r>
        <w:t>Max Eigenvalue: 5.737</w:t>
      </w:r>
    </w:p>
    <w:p>
      <w:r>
        <w:t>Consistency Index (CI): 0.184</w:t>
      </w:r>
    </w:p>
    <w:p>
      <w:r>
        <w:t>Consistency Ratio (CR): 0.164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1.    1.    0.333]</w:t>
        <w:br/>
        <w:t xml:space="preserve"> [1.    1.    1.    1.    1.   ]</w:t>
        <w:br/>
        <w:t xml:space="preserve"> [1.    1.    1.    1.    1.   ]</w:t>
        <w:br/>
        <w:t xml:space="preserve"> [1.    1.    1.    1.    1.   ]</w:t>
        <w:br/>
        <w:t xml:space="preserve"> [3.    1.    1.    1.    1.   ]]</w:t>
      </w:r>
    </w:p>
    <w:p>
      <w:r>
        <w:t>Weights:</w:t>
        <w:br/>
        <w:t>[0.161, 0.194, 0.194, 0.194, 0.257]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0.143 0.143 0.143]</w:t>
        <w:br/>
        <w:t xml:space="preserve"> [9.001 1.    0.111 0.111 0.111]</w:t>
        <w:br/>
        <w:t xml:space="preserve"> [6.998 9.001 1.    0.111 0.143]</w:t>
        <w:br/>
        <w:t xml:space="preserve"> [6.998 9.001 9.001 1.    0.111]</w:t>
        <w:br/>
        <w:t xml:space="preserve"> [6.998 9.001 6.998 9.001 1.   ]]</w:t>
      </w:r>
    </w:p>
    <w:p>
      <w:r>
        <w:t>Weights:</w:t>
        <w:br/>
        <w:t>[0.022, 0.047, 0.108, 0.254, 0.569]</w:t>
      </w:r>
    </w:p>
    <w:p>
      <w:r>
        <w:t>Max Eigenvalue: 7.352</w:t>
      </w:r>
    </w:p>
    <w:p>
      <w:r>
        <w:t>Consistency Index (CI): 0.588</w:t>
      </w:r>
    </w:p>
    <w:p>
      <w:r>
        <w:t>Consistency Ratio (CR): 0.525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1.  1.  1.  5. ]</w:t>
        <w:br/>
        <w:t xml:space="preserve"> [1.  1.  1.  1.  5. ]</w:t>
        <w:br/>
        <w:t xml:space="preserve"> [1.  1.  1.  1.  5. ]</w:t>
        <w:br/>
        <w:t xml:space="preserve"> [1.  1.  1.  1.  5. ]</w:t>
        <w:br/>
        <w:t xml:space="preserve"> [0.2 0.2 0.2 0.2 1. ]]</w:t>
      </w:r>
    </w:p>
    <w:p>
      <w:r>
        <w:t>Weights:</w:t>
        <w:br/>
        <w:t>[0.238, 0.238, 0.238, 0.238, 0.048]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0.974 0.905 1.048 1.144]</w:t>
        <w:br/>
        <w:t xml:space="preserve"> [1.027 1.    1.    1.076 1.521]</w:t>
        <w:br/>
        <w:t xml:space="preserve"> [1.105 1.    1.    1.207 1.447]</w:t>
        <w:br/>
        <w:t xml:space="preserve"> [0.955 0.929 0.828 1.    1.413]</w:t>
        <w:br/>
        <w:t xml:space="preserve"> [0.874 0.658 0.691 0.707 1.   ]]</w:t>
      </w:r>
    </w:p>
    <w:p>
      <w:r>
        <w:t>Aggregate Weights:</w:t>
        <w:br/>
        <w:t>[0.201, 0.22, 0.226, 0.2, 0.154]</w:t>
      </w:r>
    </w:p>
    <w:p>
      <w:r>
        <w:t>Aggregate Max Eigenvalue: 5.008</w:t>
      </w:r>
    </w:p>
    <w:p>
      <w:r>
        <w:t>Aggregate Consistency Index (CI): 0.002</w:t>
      </w:r>
    </w:p>
    <w:p>
      <w:r>
        <w:t>Aggregate Consistency Ratio (CR): 0.002</w:t>
      </w:r>
    </w:p>
    <w:p>
      <w:r>
        <w:t>Aggregate Random Index (RI): 1.12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