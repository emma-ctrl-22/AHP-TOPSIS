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1.    1.    3.   ]</w:t>
        <w:br/>
        <w:t xml:space="preserve"> [1.    1.    3.    3.    3.   ]</w:t>
        <w:br/>
        <w:t xml:space="preserve"> [1.    0.333 1.    1.    1.   ]</w:t>
        <w:br/>
        <w:t xml:space="preserve"> [1.    0.333 1.    1.    1.   ]</w:t>
        <w:br/>
        <w:t xml:space="preserve"> [0.333 0.333 1.    1.    1.   ]]</w:t>
      </w:r>
    </w:p>
    <w:p>
      <w:r>
        <w:t>Weights:</w:t>
        <w:br/>
        <w:t>[0.237, 0.351, 0.147, 0.147, 0.117]</w:t>
      </w:r>
    </w:p>
    <w:p>
      <w:r>
        <w:t>Max Eigenvalue: 5.197</w:t>
      </w:r>
    </w:p>
    <w:p>
      <w:r>
        <w:t>Consistency Index (CI): 0.049</w:t>
      </w:r>
    </w:p>
    <w:p>
      <w:r>
        <w:t>Consistency Ratio (CR): 0.044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5.    5.    1.    1.   ]</w:t>
        <w:br/>
        <w:t xml:space="preserve"> [0.2   1.    1.    1.    3.   ]</w:t>
        <w:br/>
        <w:t xml:space="preserve"> [0.2   1.    1.    1.    1.   ]</w:t>
        <w:br/>
        <w:t xml:space="preserve"> [1.    1.    1.    1.    1.   ]</w:t>
        <w:br/>
        <w:t xml:space="preserve"> [1.    0.333 1.    1.    1.   ]]</w:t>
      </w:r>
    </w:p>
    <w:p>
      <w:r>
        <w:t>Weights:</w:t>
        <w:br/>
        <w:t>[0.378, 0.174, 0.121, 0.173, 0.153]</w:t>
      </w:r>
    </w:p>
    <w:p>
      <w:r>
        <w:t>Max Eigenvalue: 5.766</w:t>
      </w:r>
    </w:p>
    <w:p>
      <w:r>
        <w:t>Consistency Index (CI): 0.191</w:t>
      </w:r>
    </w:p>
    <w:p>
      <w:r>
        <w:t>Consistency Ratio (CR): 0.171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1.    3.    1.    1.   ]</w:t>
        <w:br/>
        <w:t xml:space="preserve"> [1.    1.    3.    3.    7.   ]</w:t>
        <w:br/>
        <w:t xml:space="preserve"> [0.333 0.333 1.    9.    7.   ]</w:t>
        <w:br/>
        <w:t xml:space="preserve"> [1.    0.333 0.111 1.    3.   ]</w:t>
        <w:br/>
        <w:t xml:space="preserve"> [1.    0.143 0.143 0.333 1.   ]]</w:t>
      </w:r>
    </w:p>
    <w:p>
      <w:r>
        <w:t>Weights:</w:t>
        <w:br/>
        <w:t>[0.236, 0.324, 0.276, 0.101, 0.064]</w:t>
      </w:r>
    </w:p>
    <w:p>
      <w:r>
        <w:t>Max Eigenvalue: 6.587</w:t>
      </w:r>
    </w:p>
    <w:p>
      <w:r>
        <w:t>Consistency Index (CI): 0.397</w:t>
      </w:r>
    </w:p>
    <w:p>
      <w:r>
        <w:t>Consistency Ratio (CR): 0.354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   1.    1.    1.    3.   ]</w:t>
        <w:br/>
        <w:t xml:space="preserve"> [1.    1.    1.    1.    3.   ]</w:t>
        <w:br/>
        <w:t xml:space="preserve"> [1.    1.    1.    1.    1.   ]</w:t>
        <w:br/>
        <w:t xml:space="preserve"> [1.    1.    1.    1.    1.   ]</w:t>
        <w:br/>
        <w:t xml:space="preserve"> [0.333 0.333 1.    1.    1.   ]]</w:t>
      </w:r>
    </w:p>
    <w:p>
      <w:r>
        <w:t>Weights:</w:t>
        <w:br/>
        <w:t>[0.243, 0.243, 0.192, 0.192, 0.13]</w:t>
      </w:r>
    </w:p>
    <w:p>
      <w:r>
        <w:t>Max Eigenvalue: 5.197</w:t>
      </w:r>
    </w:p>
    <w:p>
      <w:r>
        <w:t>Consistency Index (CI): 0.049</w:t>
      </w:r>
    </w:p>
    <w:p>
      <w:r>
        <w:t>Consistency Ratio (CR): 0.044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   9.    1.    1.    1.   ]</w:t>
        <w:br/>
        <w:t xml:space="preserve"> [0.111 1.    1.    1.    1.   ]</w:t>
        <w:br/>
        <w:t xml:space="preserve"> [1.    1.    1.    1.    1.   ]</w:t>
        <w:br/>
        <w:t xml:space="preserve"> [1.    1.    1.    1.    1.   ]</w:t>
        <w:br/>
        <w:t xml:space="preserve"> [1.    1.    1.    1.    1.   ]]</w:t>
      </w:r>
    </w:p>
    <w:p>
      <w:r>
        <w:t>Weights:</w:t>
        <w:br/>
        <w:t>[0.349, 0.122, 0.177, 0.177, 0.177]</w:t>
      </w:r>
    </w:p>
    <w:p>
      <w:r>
        <w:t>Max Eigenvalue: 5.665</w:t>
      </w:r>
    </w:p>
    <w:p>
      <w:r>
        <w:t>Consistency Index (CI): 0.166</w:t>
      </w:r>
    </w:p>
    <w:p>
      <w:r>
        <w:t>Consistency Ratio (CR): 0.148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3.    5.    1.    3.   ]</w:t>
        <w:br/>
        <w:t xml:space="preserve"> [0.333 1.    5.    3.    1.   ]</w:t>
        <w:br/>
        <w:t xml:space="preserve"> [0.2   0.2   1.    3.    5.   ]</w:t>
        <w:br/>
        <w:t xml:space="preserve"> [1.    0.333 0.333 1.    5.   ]</w:t>
        <w:br/>
        <w:t xml:space="preserve"> [0.333 1.    0.2   0.2   1.   ]]</w:t>
      </w:r>
    </w:p>
    <w:p>
      <w:r>
        <w:t>Weights:</w:t>
        <w:br/>
        <w:t>[0.347, 0.258, 0.167, 0.152, 0.076]</w:t>
      </w:r>
    </w:p>
    <w:p>
      <w:r>
        <w:t>Max Eigenvalue: 6.736</w:t>
      </w:r>
    </w:p>
    <w:p>
      <w:r>
        <w:t>Consistency Index (CI): 0.434</w:t>
      </w:r>
    </w:p>
    <w:p>
      <w:r>
        <w:t>Consistency Ratio (CR): 0.388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3.    1.    1.    3.   ]</w:t>
        <w:br/>
        <w:t xml:space="preserve"> [0.333 1.    1.    3.    3.   ]</w:t>
        <w:br/>
        <w:t xml:space="preserve"> [1.    1.    1.    3.    1.   ]</w:t>
        <w:br/>
        <w:t xml:space="preserve"> [1.    0.333 0.333 1.    3.   ]</w:t>
        <w:br/>
        <w:t xml:space="preserve"> [0.333 0.333 1.    0.333 1.   ]]</w:t>
      </w:r>
    </w:p>
    <w:p>
      <w:r>
        <w:t>Weights:</w:t>
        <w:br/>
        <w:t>[0.289, 0.23, 0.23, 0.155, 0.096]</w:t>
      </w:r>
    </w:p>
    <w:p>
      <w:r>
        <w:t>Max Eigenvalue: 5.711</w:t>
      </w:r>
    </w:p>
    <w:p>
      <w:r>
        <w:t>Consistency Index (CI): 0.178</w:t>
      </w:r>
    </w:p>
    <w:p>
      <w:r>
        <w:t>Consistency Ratio (CR): 0.159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1.  5.  5.  5. ]</w:t>
        <w:br/>
        <w:t xml:space="preserve"> [1.  1.  1.  1.  5. ]</w:t>
        <w:br/>
        <w:t xml:space="preserve"> [0.2 1.  1.  0.2 1. ]</w:t>
        <w:br/>
        <w:t xml:space="preserve"> [0.2 1.  5.  1.  1. ]</w:t>
        <w:br/>
        <w:t xml:space="preserve"> [0.2 0.2 1.  1.  1. ]]</w:t>
      </w:r>
    </w:p>
    <w:p>
      <w:r>
        <w:t>Weights:</w:t>
        <w:br/>
        <w:t>[0.417, 0.231, 0.091, 0.178, 0.083]</w:t>
      </w:r>
    </w:p>
    <w:p>
      <w:r>
        <w:t>Max Eigenvalue: 5.777</w:t>
      </w:r>
    </w:p>
    <w:p>
      <w:r>
        <w:t>Consistency Index (CI): 0.194</w:t>
      </w:r>
    </w:p>
    <w:p>
      <w:r>
        <w:t>Consistency Ratio (CR): 0.174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3.    3.    3.    5.   ]</w:t>
        <w:br/>
        <w:t xml:space="preserve"> [0.333 1.    7.    9.    0.333]</w:t>
        <w:br/>
        <w:t xml:space="preserve"> [0.333 0.143 1.    0.2   3.   ]</w:t>
        <w:br/>
        <w:t xml:space="preserve"> [0.333 0.111 5.    1.    3.   ]</w:t>
        <w:br/>
        <w:t xml:space="preserve"> [0.2   3.    0.333 0.333 1.   ]]</w:t>
      </w:r>
    </w:p>
    <w:p>
      <w:r>
        <w:t>Weights:</w:t>
        <w:br/>
        <w:t>[0.328, 0.294, 0.088, 0.145, 0.146]</w:t>
      </w:r>
    </w:p>
    <w:p>
      <w:r>
        <w:t>Max Eigenvalue: 8.041</w:t>
      </w:r>
    </w:p>
    <w:p>
      <w:r>
        <w:t>Consistency Index (CI): 0.76</w:t>
      </w:r>
    </w:p>
    <w:p>
      <w:r>
        <w:t>Consistency Ratio (CR): 0.679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1.    3.    5.    3.   ]</w:t>
        <w:br/>
        <w:t xml:space="preserve"> [1.    1.    7.    7.    1.   ]</w:t>
        <w:br/>
        <w:t xml:space="preserve"> [0.333 0.143 1.    7.    1.   ]</w:t>
        <w:br/>
        <w:t xml:space="preserve"> [0.2   0.143 0.143 1.    1.   ]</w:t>
        <w:br/>
        <w:t xml:space="preserve"> [0.333 1.    1.    1.    1.   ]]</w:t>
      </w:r>
    </w:p>
    <w:p>
      <w:r>
        <w:t>Weights:</w:t>
        <w:br/>
        <w:t>[0.302, 0.368, 0.139, 0.055, 0.136]</w:t>
      </w:r>
    </w:p>
    <w:p>
      <w:r>
        <w:t>Max Eigenvalue: 5.871</w:t>
      </w:r>
    </w:p>
    <w:p>
      <w:r>
        <w:t>Consistency Index (CI): 0.218</w:t>
      </w:r>
    </w:p>
    <w:p>
      <w:r>
        <w:t>Consistency Ratio (CR): 0.194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3.    3.    1.    1.   ]</w:t>
        <w:br/>
        <w:t xml:space="preserve"> [0.333 1.    1.    1.    1.   ]</w:t>
        <w:br/>
        <w:t xml:space="preserve"> [0.333 1.    1.    1.    3.   ]</w:t>
        <w:br/>
        <w:t xml:space="preserve"> [1.    1.    1.    1.    3.   ]</w:t>
        <w:br/>
        <w:t xml:space="preserve"> [1.    1.    0.333 0.333 1.   ]]</w:t>
      </w:r>
    </w:p>
    <w:p>
      <w:r>
        <w:t>Weights:</w:t>
        <w:br/>
        <w:t>[0.304, 0.145, 0.192, 0.229, 0.131]</w:t>
      </w:r>
    </w:p>
    <w:p>
      <w:r>
        <w:t>Max Eigenvalue: 5.51</w:t>
      </w:r>
    </w:p>
    <w:p>
      <w:r>
        <w:t>Consistency Index (CI): 0.128</w:t>
      </w:r>
    </w:p>
    <w:p>
      <w:r>
        <w:t>Consistency Ratio (CR): 0.114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  1.    1.    1.    1.   ]</w:t>
        <w:br/>
        <w:t xml:space="preserve"> [1.    1.    0.143 1.    1.   ]</w:t>
        <w:br/>
        <w:t xml:space="preserve"> [1.    6.998 1.    1.    1.   ]</w:t>
        <w:br/>
        <w:t xml:space="preserve"> [1.    1.    1.    1.    1.   ]</w:t>
        <w:br/>
        <w:t xml:space="preserve"> [1.    1.    1.    1.    1.   ]]</w:t>
      </w:r>
    </w:p>
    <w:p>
      <w:r>
        <w:t>Weights:</w:t>
        <w:br/>
        <w:t>[0.182, 0.131, 0.324, 0.182, 0.182]</w:t>
      </w:r>
    </w:p>
    <w:p>
      <w:r>
        <w:t>Max Eigenvalue: 5.508</w:t>
      </w:r>
    </w:p>
    <w:p>
      <w:r>
        <w:t>Consistency Index (CI): 0.127</w:t>
      </w:r>
    </w:p>
    <w:p>
      <w:r>
        <w:t>Consistency Ratio (CR): 0.113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5.  5.  1. ]</w:t>
        <w:br/>
        <w:t xml:space="preserve"> [0.2 1.  1.  5.  5. ]</w:t>
        <w:br/>
        <w:t xml:space="preserve"> [0.2 1.  1.  5.  5. ]</w:t>
        <w:br/>
        <w:t xml:space="preserve"> [0.2 0.2 0.2 1.  5. ]</w:t>
        <w:br/>
        <w:t xml:space="preserve"> [1.  0.2 0.2 0.2 1. ]]</w:t>
      </w:r>
    </w:p>
    <w:p>
      <w:r>
        <w:t>Weights:</w:t>
        <w:br/>
        <w:t>[0.421, 0.198, 0.198, 0.098, 0.086]</w:t>
      </w:r>
    </w:p>
    <w:p>
      <w:r>
        <w:t>Max Eigenvalue: 7.062</w:t>
      </w:r>
    </w:p>
    <w:p>
      <w:r>
        <w:t>Consistency Index (CI): 0.515</w:t>
      </w:r>
    </w:p>
    <w:p>
      <w:r>
        <w:t>Consistency Ratio (CR): 0.46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9.    1.    0.111 0.143]</w:t>
        <w:br/>
        <w:t xml:space="preserve"> [0.111 1.    9.    0.111 0.333]</w:t>
        <w:br/>
        <w:t xml:space="preserve"> [1.    0.111 1.    1.    9.   ]</w:t>
        <w:br/>
        <w:t xml:space="preserve"> [9.001 9.001 1.    1.    9.   ]</w:t>
        <w:br/>
        <w:t xml:space="preserve"> [6.998 3.    0.111 0.111 1.   ]]</w:t>
      </w:r>
    </w:p>
    <w:p>
      <w:r>
        <w:t>Weights:</w:t>
        <w:br/>
        <w:t>[0.148, 0.152, 0.171, 0.385, 0.144]</w:t>
      </w:r>
    </w:p>
    <w:p>
      <w:r>
        <w:t>Max Eigenvalue: 11.811</w:t>
      </w:r>
    </w:p>
    <w:p>
      <w:r>
        <w:t>Consistency Index (CI): 1.703</w:t>
      </w:r>
    </w:p>
    <w:p>
      <w:r>
        <w:t>Consistency Ratio (CR): 1.52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 1.    1.   ]</w:t>
        <w:br/>
        <w:t xml:space="preserve"> [1.    1.    3.    3.    1.   ]</w:t>
        <w:br/>
        <w:t xml:space="preserve"> [0.333 0.333 1.    1.    1.   ]</w:t>
        <w:br/>
        <w:t xml:space="preserve"> [1.    0.333 1.    1.    1.   ]</w:t>
        <w:br/>
        <w:t xml:space="preserve"> [1.    1.    1.    1.    1.   ]]</w:t>
      </w:r>
    </w:p>
    <w:p>
      <w:r>
        <w:t>Weights:</w:t>
        <w:br/>
        <w:t>[0.238, 0.296, 0.123, 0.153, 0.191]</w:t>
      </w:r>
    </w:p>
    <w:p>
      <w:r>
        <w:t>Max Eigenvalue: 5.245</w:t>
      </w:r>
    </w:p>
    <w:p>
      <w:r>
        <w:t>Consistency Index (CI): 0.061</w:t>
      </w:r>
    </w:p>
    <w:p>
      <w:r>
        <w:t>Consistency Ratio (CR): 0.055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1.    3.    1.    1.   ]</w:t>
        <w:br/>
        <w:t xml:space="preserve"> [1.    1.    1.    1.    1.   ]</w:t>
        <w:br/>
        <w:t xml:space="preserve"> [0.333 1.    1.    3.    1.   ]</w:t>
        <w:br/>
        <w:t xml:space="preserve"> [1.    1.    0.333 1.    1.   ]</w:t>
        <w:br/>
        <w:t xml:space="preserve"> [1.    1.    1.    1.    1.   ]]</w:t>
      </w:r>
    </w:p>
    <w:p>
      <w:r>
        <w:t>Weights:</w:t>
        <w:br/>
        <w:t>[0.262, 0.184, 0.211, 0.159, 0.184]</w:t>
      </w:r>
    </w:p>
    <w:p>
      <w:r>
        <w:t>Max Eigenvalue: 5.423</w:t>
      </w:r>
    </w:p>
    <w:p>
      <w:r>
        <w:t>Consistency Index (CI): 0.106</w:t>
      </w:r>
    </w:p>
    <w:p>
      <w:r>
        <w:t>Consistency Ratio (CR): 0.094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1.    3.    3.    3.   ]</w:t>
        <w:br/>
        <w:t xml:space="preserve"> [1.    1.    1.    1.    1.   ]</w:t>
        <w:br/>
        <w:t xml:space="preserve"> [0.333 1.    1.    1.    3.   ]</w:t>
        <w:br/>
        <w:t xml:space="preserve"> [0.333 1.    1.    1.    3.   ]</w:t>
        <w:br/>
        <w:t xml:space="preserve"> [0.333 1.    0.333 0.333 1.   ]]</w:t>
      </w:r>
    </w:p>
    <w:p>
      <w:r>
        <w:t>Weights:</w:t>
        <w:br/>
        <w:t>[0.357, 0.187, 0.179, 0.179, 0.098]</w:t>
      </w:r>
    </w:p>
    <w:p>
      <w:r>
        <w:t>Max Eigenvalue: 5.349</w:t>
      </w:r>
    </w:p>
    <w:p>
      <w:r>
        <w:t>Consistency Index (CI): 0.087</w:t>
      </w:r>
    </w:p>
    <w:p>
      <w:r>
        <w:t>Consistency Ratio (CR): 0.078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5.    3.    5.    5.   ]</w:t>
        <w:br/>
        <w:t xml:space="preserve"> [0.2   1.    3.    5.    1.   ]</w:t>
        <w:br/>
        <w:t xml:space="preserve"> [0.333 0.333 1.    5.    1.   ]</w:t>
        <w:br/>
        <w:t xml:space="preserve"> [0.2   0.2   0.2   1.    3.   ]</w:t>
        <w:br/>
        <w:t xml:space="preserve"> [0.2   1.    1.    0.333 1.   ]]</w:t>
      </w:r>
    </w:p>
    <w:p>
      <w:r>
        <w:t>Weights:</w:t>
        <w:br/>
        <w:t>[0.465, 0.208, 0.147, 0.087, 0.093]</w:t>
      </w:r>
    </w:p>
    <w:p>
      <w:r>
        <w:t>Max Eigenvalue: 6.112</w:t>
      </w:r>
    </w:p>
    <w:p>
      <w:r>
        <w:t>Consistency Index (CI): 0.278</w:t>
      </w:r>
    </w:p>
    <w:p>
      <w:r>
        <w:t>Consistency Ratio (CR): 0.248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1.    1.    1.    1.   ]</w:t>
        <w:br/>
        <w:t xml:space="preserve"> [1.    1.    3.    1.    1.   ]</w:t>
        <w:br/>
        <w:t xml:space="preserve"> [1.    0.333 1.    1.    1.   ]</w:t>
        <w:br/>
        <w:t xml:space="preserve"> [1.    1.    1.    1.    1.   ]</w:t>
        <w:br/>
        <w:t xml:space="preserve"> [1.    1.    1.    1.    1.   ]]</w:t>
      </w:r>
    </w:p>
    <w:p>
      <w:r>
        <w:t>Weights:</w:t>
        <w:br/>
        <w:t>[0.194, 0.257, 0.161, 0.194, 0.194]</w:t>
      </w:r>
    </w:p>
    <w:p>
      <w:r>
        <w:t>Max Eigenvalue: 5.151</w:t>
      </w:r>
    </w:p>
    <w:p>
      <w:r>
        <w:t>Consistency Index (CI): 0.038</w:t>
      </w:r>
    </w:p>
    <w:p>
      <w:r>
        <w:t>Consistency Ratio (CR): 0.034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3.    3.    3.   ]</w:t>
        <w:br/>
        <w:t xml:space="preserve"> [0.333 1.    1.    3.    3.   ]</w:t>
        <w:br/>
        <w:t xml:space="preserve"> [0.333 1.    1.    3.    3.   ]</w:t>
        <w:br/>
        <w:t xml:space="preserve"> [0.333 0.333 0.333 1.    5.   ]</w:t>
        <w:br/>
        <w:t xml:space="preserve"> [0.333 0.333 0.333 0.2   1.   ]]</w:t>
      </w:r>
    </w:p>
    <w:p>
      <w:r>
        <w:t>Weights:</w:t>
        <w:br/>
        <w:t>[0.398, 0.203, 0.203, 0.131, 0.065]</w:t>
      </w:r>
    </w:p>
    <w:p>
      <w:r>
        <w:t>Max Eigenvalue: 5.537</w:t>
      </w:r>
    </w:p>
    <w:p>
      <w:r>
        <w:t>Consistency Index (CI): 0.134</w:t>
      </w:r>
    </w:p>
    <w:p>
      <w:r>
        <w:t>Consistency Ratio (CR): 0.12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3.    1.    1.   ]</w:t>
        <w:br/>
        <w:t xml:space="preserve"> [1.    1.    3.    1.    1.   ]</w:t>
        <w:br/>
        <w:t xml:space="preserve"> [0.333 0.333 1.    0.333 0.333]</w:t>
        <w:br/>
        <w:t xml:space="preserve"> [1.    1.    3.    1.    1.   ]</w:t>
        <w:br/>
        <w:t xml:space="preserve"> [1.    1.    3.    1.    1.   ]]</w:t>
      </w:r>
    </w:p>
    <w:p>
      <w:r>
        <w:t>Weights:</w:t>
        <w:br/>
        <w:t>[0.231, 0.231, 0.077, 0.231, 0.231]</w:t>
      </w:r>
    </w:p>
    <w:p>
      <w:r>
        <w:t>Max Eigenvalue: 5.0</w:t>
      </w:r>
    </w:p>
    <w:p>
      <w:r>
        <w:t>Consistency Index (CI): 0.0</w:t>
      </w:r>
    </w:p>
    <w:p>
      <w:r>
        <w:t>Consistency Ratio (CR): 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0.111 0.111 0.111 0.111]</w:t>
        <w:br/>
        <w:t xml:space="preserve"> [9.001 1.    0.111 0.111 0.143]</w:t>
        <w:br/>
        <w:t xml:space="preserve"> [9.001 9.001 1.    0.143 0.143]</w:t>
        <w:br/>
        <w:t xml:space="preserve"> [9.001 9.001 6.998 1.    0.143]</w:t>
        <w:br/>
        <w:t xml:space="preserve"> [9.001 6.998 6.998 6.998 1.   ]]</w:t>
      </w:r>
    </w:p>
    <w:p>
      <w:r>
        <w:t>Weights:</w:t>
        <w:br/>
        <w:t>[0.019, 0.049, 0.123, 0.263, 0.546]</w:t>
      </w:r>
    </w:p>
    <w:p>
      <w:r>
        <w:t>Max Eigenvalue: 6.879</w:t>
      </w:r>
    </w:p>
    <w:p>
      <w:r>
        <w:t>Consistency Index (CI): 0.47</w:t>
      </w:r>
    </w:p>
    <w:p>
      <w:r>
        <w:t>Consistency Ratio (CR): 0.419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   1.    3.    1.    3.   ]</w:t>
        <w:br/>
        <w:t xml:space="preserve"> [1.    1.    3.    1.    1.   ]</w:t>
        <w:br/>
        <w:t xml:space="preserve"> [0.333 0.333 1.    1.    1.   ]</w:t>
        <w:br/>
        <w:t xml:space="preserve"> [1.    1.    1.    1.    3.   ]</w:t>
        <w:br/>
        <w:t xml:space="preserve"> [0.333 1.    1.    0.333 1.   ]]</w:t>
      </w:r>
    </w:p>
    <w:p>
      <w:r>
        <w:t>Weights:</w:t>
        <w:br/>
        <w:t>[0.282, 0.235, 0.124, 0.235, 0.124]</w:t>
      </w:r>
    </w:p>
    <w:p>
      <w:r>
        <w:t>Max Eigenvalue: 5.299</w:t>
      </w:r>
    </w:p>
    <w:p>
      <w:r>
        <w:t>Consistency Index (CI): 0.075</w:t>
      </w:r>
    </w:p>
    <w:p>
      <w:r>
        <w:t>Consistency Ratio (CR): 0.067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   1.    1.    1.    3.   ]</w:t>
        <w:br/>
        <w:t xml:space="preserve"> [1.    1.    1.    1.    3.   ]</w:t>
        <w:br/>
        <w:t xml:space="preserve"> [1.    1.    1.    1.    1.   ]</w:t>
        <w:br/>
        <w:t xml:space="preserve"> [1.    1.    1.    1.    1.   ]</w:t>
        <w:br/>
        <w:t xml:space="preserve"> [0.333 0.333 1.    1.    1.   ]]</w:t>
      </w:r>
    </w:p>
    <w:p>
      <w:r>
        <w:t>Weights:</w:t>
        <w:br/>
        <w:t>[0.243, 0.243, 0.192, 0.192, 0.13]</w:t>
      </w:r>
    </w:p>
    <w:p>
      <w:r>
        <w:t>Max Eigenvalue: 5.197</w:t>
      </w:r>
    </w:p>
    <w:p>
      <w:r>
        <w:t>Consistency Index (CI): 0.049</w:t>
      </w:r>
    </w:p>
    <w:p>
      <w:r>
        <w:t>Consistency Ratio (CR): 0.044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1.    1.316 1.056 1.316]</w:t>
        <w:br/>
        <w:t xml:space="preserve"> [1.    1.    1.316 1.116 1.179]</w:t>
        <w:br/>
        <w:t xml:space="preserve"> [0.76  0.76  1.    1.    1.   ]</w:t>
        <w:br/>
        <w:t xml:space="preserve"> [0.947 0.896 1.    1.    1.116]</w:t>
        <w:br/>
        <w:t xml:space="preserve"> [0.76  0.848 1.    0.896 1.   ]]</w:t>
      </w:r>
    </w:p>
    <w:p>
      <w:r>
        <w:t>Aggregate Weights:</w:t>
        <w:br/>
        <w:t>[0.225, 0.222, 0.178, 0.197, 0.178]</w:t>
      </w:r>
    </w:p>
    <w:p>
      <w:r>
        <w:t>Aggregate Max Eigenvalue: 5.005</w:t>
      </w:r>
    </w:p>
    <w:p>
      <w:r>
        <w:t>Aggregate Consistency Index (CI): 0.001</w:t>
      </w:r>
    </w:p>
    <w:p>
      <w:r>
        <w:t>Aggregate Consistency Ratio (CR): 0.001</w:t>
      </w:r>
    </w:p>
    <w:p>
      <w:r>
        <w:t>Aggregate Random Index (RI): 1.12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