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3.    1.    1.    1.    3.    1.   ]</w:t>
        <w:br/>
        <w:t xml:space="preserve"> [1.    1.    3.    1.    1.    3.    1.    1.   ]</w:t>
        <w:br/>
        <w:t xml:space="preserve"> [0.333 0.333 1.    1.    3.    3.    3.    3.   ]</w:t>
        <w:br/>
        <w:t xml:space="preserve"> [1.    1.    1.    1.    3.    1.    1.    1.   ]</w:t>
        <w:br/>
        <w:t xml:space="preserve"> [1.    1.    0.333 0.333 1.    3.    1.    1.   ]</w:t>
        <w:br/>
        <w:t xml:space="preserve"> [1.    0.333 0.333 1.    0.333 1.    1.    1.   ]</w:t>
        <w:br/>
        <w:t xml:space="preserve"> [0.333 1.    0.333 1.    1.    1.    1.    1.   ]</w:t>
        <w:br/>
        <w:t xml:space="preserve"> [1.    1.    0.333 1.    1.    1.    1.    1.   ]]</w:t>
      </w:r>
    </w:p>
    <w:p>
      <w:r>
        <w:t>Weights:</w:t>
        <w:br/>
        <w:t>[0.166, 0.165, 0.167, 0.134, 0.106, 0.078, 0.086, 0.098]</w:t>
      </w:r>
    </w:p>
    <w:p>
      <w:r>
        <w:t>Max Eigenvalue: 9.054</w:t>
      </w:r>
    </w:p>
    <w:p>
      <w:r>
        <w:t>Consistency Index (CI): 0.151</w:t>
      </w:r>
    </w:p>
    <w:p>
      <w:r>
        <w:t>Consistency Ratio (CR): 0.107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1.    1.    3.    5.    5.    3.    3.   ]</w:t>
        <w:br/>
        <w:t xml:space="preserve"> [1.    1.    5.    5.    7.    7.    7.    5.   ]</w:t>
        <w:br/>
        <w:t xml:space="preserve"> [1.    0.2   1.    9.    7.    9.    7.    1.   ]</w:t>
        <w:br/>
        <w:t xml:space="preserve"> [0.333 0.2   0.111 1.    3.    3.    3.    3.   ]</w:t>
        <w:br/>
        <w:t xml:space="preserve"> [0.2   0.143 0.143 0.333 1.    3.    1.    1.   ]</w:t>
        <w:br/>
        <w:t xml:space="preserve"> [0.2   0.143 0.111 0.333 0.333 1.    3.    1.   ]</w:t>
        <w:br/>
        <w:t xml:space="preserve"> [0.333 0.143 0.143 0.333 1.    0.333 1.    3.   ]</w:t>
        <w:br/>
        <w:t xml:space="preserve"> [0.333 0.2   1.    0.333 1.    1.    0.333 1.   ]]</w:t>
      </w:r>
    </w:p>
    <w:p>
      <w:r>
        <w:t>Weights:</w:t>
        <w:br/>
        <w:t>[0.175, 0.334, 0.229, 0.08, 0.042, 0.039, 0.045, 0.055]</w:t>
      </w:r>
    </w:p>
    <w:p>
      <w:r>
        <w:t>Max Eigenvalue: 9.628</w:t>
      </w:r>
    </w:p>
    <w:p>
      <w:r>
        <w:t>Consistency Index (CI): 0.233</w:t>
      </w:r>
    </w:p>
    <w:p>
      <w:r>
        <w:t>Consistency Ratio (CR): 0.165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1.    9.    7.    1.    7.    1.    5.   ]</w:t>
        <w:br/>
        <w:t xml:space="preserve"> [1.    1.    3.    3.    7.    7.    7.    9.   ]</w:t>
        <w:br/>
        <w:t xml:space="preserve"> [0.111 0.333 1.    3.    1.    3.    3.    3.   ]</w:t>
        <w:br/>
        <w:t xml:space="preserve"> [0.143 0.333 0.333 1.    7.    5.    1.    3.   ]</w:t>
        <w:br/>
        <w:t xml:space="preserve"> [1.    0.143 1.    0.143 1.    7.    3.    1.   ]</w:t>
        <w:br/>
        <w:t xml:space="preserve"> [0.143 0.143 0.333 0.2   0.143 1.    9.    0.333]</w:t>
        <w:br/>
        <w:t xml:space="preserve"> [1.    0.143 0.333 1.    0.333 0.111 1.    9.   ]</w:t>
        <w:br/>
        <w:t xml:space="preserve"> [0.2   0.111 0.333 0.333 1.    3.    0.111 1.   ]]</w:t>
      </w:r>
    </w:p>
    <w:p>
      <w:r>
        <w:t>Weights:</w:t>
        <w:br/>
        <w:t>[0.245, 0.255, 0.097, 0.12, 0.099, 0.07, 0.073, 0.04]</w:t>
      </w:r>
    </w:p>
    <w:p>
      <w:r>
        <w:t>Max Eigenvalue: 12.555</w:t>
      </w:r>
    </w:p>
    <w:p>
      <w:r>
        <w:t>Consistency Index (CI): 0.651</w:t>
      </w:r>
    </w:p>
    <w:p>
      <w:r>
        <w:t>Consistency Ratio (CR): 0.462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   1.    1.    3.    1.    3.    1.    1.   ]</w:t>
        <w:br/>
        <w:t xml:space="preserve"> [1.    1.    1.    1.    1.    1.    1.    1.   ]</w:t>
        <w:br/>
        <w:t xml:space="preserve"> [1.    1.    1.    1.    1.    1.    1.    1.   ]</w:t>
        <w:br/>
        <w:t xml:space="preserve"> [0.333 1.    1.    1.    1.    1.    1.    1.   ]</w:t>
        <w:br/>
        <w:t xml:space="preserve"> [1.    1.    1.    1.    1.    1.    1.    1.   ]</w:t>
        <w:br/>
        <w:t xml:space="preserve"> [0.333 1.    1.    1.    1.    1.    1.    1.   ]</w:t>
        <w:br/>
        <w:t xml:space="preserve"> [1.    1.    1.    1.    1.    1.    1.    1.   ]</w:t>
        <w:br/>
        <w:t xml:space="preserve"> [1.    1.    1.    1.    1.    1.    1.    1.   ]]</w:t>
      </w:r>
    </w:p>
    <w:p>
      <w:r>
        <w:t>Weights:</w:t>
        <w:br/>
        <w:t>[0.175, 0.122, 0.122, 0.108, 0.122, 0.108, 0.122, 0.122]</w:t>
      </w:r>
    </w:p>
    <w:p>
      <w:r>
        <w:t>Max Eigenvalue: 8.198</w:t>
      </w:r>
    </w:p>
    <w:p>
      <w:r>
        <w:t>Consistency Index (CI): 0.028</w:t>
      </w:r>
    </w:p>
    <w:p>
      <w:r>
        <w:t>Consistency Ratio (CR): 0.02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   3.    1.    3.    1.    1.    1.    1.   ]</w:t>
        <w:br/>
        <w:t xml:space="preserve"> [0.333 1.    1.    1.    0.333 0.333 0.333 0.333]</w:t>
        <w:br/>
        <w:t xml:space="preserve"> [1.    1.    1.    3.    1.    1.    1.    1.   ]</w:t>
        <w:br/>
        <w:t xml:space="preserve"> [0.333 1.    0.333 1.    1.    1.    1.    1.   ]</w:t>
        <w:br/>
        <w:t xml:space="preserve"> [1.    3.    1.    1.    1.    1.    1.    1.   ]</w:t>
        <w:br/>
        <w:t xml:space="preserve"> [1.    3.    1.    1.    1.    1.    1.    1.   ]</w:t>
        <w:br/>
        <w:t xml:space="preserve"> [1.    3.    1.    1.    1.    1.    1.    1.   ]</w:t>
        <w:br/>
        <w:t xml:space="preserve"> [1.    3.    1.    1.    1.    1.    1.    1.   ]]</w:t>
      </w:r>
    </w:p>
    <w:p>
      <w:r>
        <w:t>Weights:</w:t>
        <w:br/>
        <w:t>[0.158, 0.064, 0.143, 0.096, 0.135, 0.135, 0.135, 0.135]</w:t>
      </w:r>
    </w:p>
    <w:p>
      <w:r>
        <w:t>Max Eigenvalue: 8.357</w:t>
      </w:r>
    </w:p>
    <w:p>
      <w:r>
        <w:t>Consistency Index (CI): 0.051</w:t>
      </w:r>
    </w:p>
    <w:p>
      <w:r>
        <w:t>Consistency Ratio (CR): 0.036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1.]]</w:t>
      </w:r>
    </w:p>
    <w:p>
      <w:r>
        <w:t>Weights:</w:t>
        <w:br/>
        <w:t>[0.125, 0.125, 0.125, 0.125, 0.125, 0.125, 0.125, 0.125]</w:t>
      </w:r>
    </w:p>
    <w:p>
      <w:r>
        <w:t>Max Eigenvalue: 8.0</w:t>
      </w:r>
    </w:p>
    <w:p>
      <w:r>
        <w:t>Consistency Index (CI): 0.0</w:t>
      </w:r>
    </w:p>
    <w:p>
      <w:r>
        <w:t>Consistency Ratio (CR): 0.0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   1.    1.    1.    1.    1.    1.    1.   ]</w:t>
        <w:br/>
        <w:t xml:space="preserve"> [1.    1.    3.    3.    3.    3.    3.    3.   ]</w:t>
        <w:br/>
        <w:t xml:space="preserve"> [1.    0.333 1.    3.    1.    1.    1.    1.   ]</w:t>
        <w:br/>
        <w:t xml:space="preserve"> [1.    0.333 0.333 1.    1.    1.    3.    3.   ]</w:t>
        <w:br/>
        <w:t xml:space="preserve"> [1.    0.333 1.    1.    1.    3.    3.    3.   ]</w:t>
        <w:br/>
        <w:t xml:space="preserve"> [1.    0.333 1.    1.    0.333 1.    3.    3.   ]</w:t>
        <w:br/>
        <w:t xml:space="preserve"> [1.    0.333 1.    0.333 0.333 0.333 1.    3.   ]</w:t>
        <w:br/>
        <w:t xml:space="preserve"> [1.    0.333 1.    0.333 0.333 0.333 0.333 1.   ]]</w:t>
      </w:r>
    </w:p>
    <w:p>
      <w:r>
        <w:t>Weights:</w:t>
        <w:br/>
        <w:t>[0.112, 0.254, 0.119, 0.115, 0.149, 0.113, 0.078, 0.059]</w:t>
      </w:r>
    </w:p>
    <w:p>
      <w:r>
        <w:t>Max Eigenvalue: 8.914</w:t>
      </w:r>
    </w:p>
    <w:p>
      <w:r>
        <w:t>Consistency Index (CI): 0.131</w:t>
      </w:r>
    </w:p>
    <w:p>
      <w:r>
        <w:t>Consistency Ratio (CR): 0.093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   0.2   0.2   0.2   1.    0.2   1.    1.   ]</w:t>
        <w:br/>
        <w:t xml:space="preserve"> [5.    1.    1.    1.    1.    1.    1.    1.   ]</w:t>
        <w:br/>
        <w:t xml:space="preserve"> [5.    1.    1.    1.    0.143 1.    1.    1.   ]</w:t>
        <w:br/>
        <w:t xml:space="preserve"> [5.    1.    1.    1.    0.2   9.    9.    1.   ]</w:t>
        <w:br/>
        <w:t xml:space="preserve"> [1.    1.    6.998 5.    1.    0.2   1.    1.   ]</w:t>
        <w:br/>
        <w:t xml:space="preserve"> [5.    1.    1.    0.111 5.    1.    1.    1.   ]</w:t>
        <w:br/>
        <w:t xml:space="preserve"> [1.    1.    1.    0.111 1.    1.    1.    1.   ]</w:t>
        <w:br/>
        <w:t xml:space="preserve"> [1.    1.    1.    1.    1.    1.    1.    1.   ]]</w:t>
      </w:r>
    </w:p>
    <w:p>
      <w:r>
        <w:t>Weights:</w:t>
        <w:br/>
        <w:t>[0.046, 0.103, 0.088, 0.245, 0.207, 0.156, 0.068, 0.087]</w:t>
      </w:r>
    </w:p>
    <w:p>
      <w:r>
        <w:t>Max Eigenvalue: 11.485</w:t>
      </w:r>
    </w:p>
    <w:p>
      <w:r>
        <w:t>Consistency Index (CI): 0.498</w:t>
      </w:r>
    </w:p>
    <w:p>
      <w:r>
        <w:t>Consistency Ratio (CR): 0.353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3.    3.    5.    5.    5.    3.    3.   ]</w:t>
        <w:br/>
        <w:t xml:space="preserve"> [0.333 1.    1.    3.    5.    3.    5.    3.   ]</w:t>
        <w:br/>
        <w:t xml:space="preserve"> [0.333 1.    1.    3.    1.    3.    5.    3.   ]</w:t>
        <w:br/>
        <w:t xml:space="preserve"> [0.2   0.333 0.333 1.    5.    5.    5.    3.   ]</w:t>
        <w:br/>
        <w:t xml:space="preserve"> [0.2   0.2   1.    0.2   1.    1.    3.    5.   ]</w:t>
        <w:br/>
        <w:t xml:space="preserve"> [0.2   0.333 0.333 0.2   1.    1.    3.    3.   ]</w:t>
        <w:br/>
        <w:t xml:space="preserve"> [0.333 0.2   0.2   0.2   0.333 0.333 1.    1.   ]</w:t>
        <w:br/>
        <w:t xml:space="preserve"> [0.333 0.333 0.333 0.333 0.2   0.333 1.    1.   ]]</w:t>
      </w:r>
    </w:p>
    <w:p>
      <w:r>
        <w:t>Weights:</w:t>
        <w:br/>
        <w:t>[0.314, 0.184, 0.151, 0.139, 0.077, 0.06, 0.034, 0.04]</w:t>
      </w:r>
    </w:p>
    <w:p>
      <w:r>
        <w:t>Max Eigenvalue: 9.314</w:t>
      </w:r>
    </w:p>
    <w:p>
      <w:r>
        <w:t>Consistency Index (CI): 0.188</w:t>
      </w:r>
    </w:p>
    <w:p>
      <w:r>
        <w:t>Consistency Ratio (CR): 0.133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1.]]</w:t>
      </w:r>
    </w:p>
    <w:p>
      <w:r>
        <w:t>Weights:</w:t>
        <w:br/>
        <w:t>[0.125, 0.125, 0.125, 0.125, 0.125, 0.125, 0.125, 0.125]</w:t>
      </w:r>
    </w:p>
    <w:p>
      <w:r>
        <w:t>Max Eigenvalue: 8.0</w:t>
      </w:r>
    </w:p>
    <w:p>
      <w:r>
        <w:t>Consistency Index (CI): 0.0</w:t>
      </w:r>
    </w:p>
    <w:p>
      <w:r>
        <w:t>Consistency Ratio (CR): 0.0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1.    3.    1.    3.    1.    3.    1.   ]</w:t>
        <w:br/>
        <w:t xml:space="preserve"> [1.    1.    3.    1.    3.    1.    3.    1.   ]</w:t>
        <w:br/>
        <w:t xml:space="preserve"> [0.333 0.333 1.    3.    1.    3.    3.    3.   ]</w:t>
        <w:br/>
        <w:t xml:space="preserve"> [1.    1.    0.333 1.    1.    3.    1.    3.   ]</w:t>
        <w:br/>
        <w:t xml:space="preserve"> [0.333 0.333 1.    1.    1.    1.    3.    1.   ]</w:t>
        <w:br/>
        <w:t xml:space="preserve"> [1.    1.    0.333 0.333 1.    1.    3.    3.   ]</w:t>
        <w:br/>
        <w:t xml:space="preserve"> [0.333 0.333 0.333 1.    0.333 0.333 1.    1.   ]</w:t>
        <w:br/>
        <w:t xml:space="preserve"> [1.    1.    0.333 0.333 1.    0.333 1.    1.   ]]</w:t>
      </w:r>
    </w:p>
    <w:p>
      <w:r>
        <w:t>Weights:</w:t>
        <w:br/>
        <w:t>[0.176, 0.176, 0.166, 0.138, 0.095, 0.115, 0.056, 0.078]</w:t>
      </w:r>
    </w:p>
    <w:p>
      <w:r>
        <w:t>Max Eigenvalue: 9.253</w:t>
      </w:r>
    </w:p>
    <w:p>
      <w:r>
        <w:t>Consistency Index (CI): 0.179</w:t>
      </w:r>
    </w:p>
    <w:p>
      <w:r>
        <w:t>Consistency Ratio (CR): 0.127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  5.    1.    7.    9.    3.    0.333 0.333]</w:t>
        <w:br/>
        <w:t xml:space="preserve"> [0.2   1.    9.    1.    1.    0.111 0.2   0.333]</w:t>
        <w:br/>
        <w:t xml:space="preserve"> [1.    0.111 1.    1.    1.    1.    0.2   0.333]</w:t>
        <w:br/>
        <w:t xml:space="preserve"> [0.143 1.    1.    1.    1.    3.    1.    3.   ]</w:t>
        <w:br/>
        <w:t xml:space="preserve"> [0.111 1.    1.    1.    1.    0.111 0.143 0.143]</w:t>
        <w:br/>
        <w:t xml:space="preserve"> [0.333 9.001 1.    0.333 9.001 1.    1.    1.   ]</w:t>
        <w:br/>
        <w:t xml:space="preserve"> [3.    5.    5.    1.    6.998 1.    1.    0.143]</w:t>
        <w:br/>
        <w:t xml:space="preserve"> [3.    3.    3.    0.333 6.998 1.    6.998 1.   ]]</w:t>
      </w:r>
    </w:p>
    <w:p>
      <w:r>
        <w:t>Weights:</w:t>
        <w:br/>
        <w:t>[0.194, 0.074, 0.055, 0.129, 0.032, 0.135, 0.158, 0.224]</w:t>
      </w:r>
    </w:p>
    <w:p>
      <w:r>
        <w:t>Max Eigenvalue: 12.036</w:t>
      </w:r>
    </w:p>
    <w:p>
      <w:r>
        <w:t>Consistency Index (CI): 0.577</w:t>
      </w:r>
    </w:p>
    <w:p>
      <w:r>
        <w:t>Consistency Ratio (CR): 0.409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7.    5.    3.    3.    1.    3.    3.   ]</w:t>
        <w:br/>
        <w:t xml:space="preserve"> [0.143 1.    3.    5.    5.    3.    3.    5.   ]</w:t>
        <w:br/>
        <w:t xml:space="preserve"> [0.2   0.333 1.    5.    3.    3.    5.    5.   ]</w:t>
        <w:br/>
        <w:t xml:space="preserve"> [0.333 0.2   0.2   1.    5.    3.    3.    3.   ]</w:t>
        <w:br/>
        <w:t xml:space="preserve"> [0.333 0.2   0.333 0.2   1.    3.    3.    1.   ]</w:t>
        <w:br/>
        <w:t xml:space="preserve"> [1.    0.333 0.333 0.333 0.333 1.    1.    1.   ]</w:t>
        <w:br/>
        <w:t xml:space="preserve"> [0.333 0.333 0.2   0.333 0.333 1.    1.    1.   ]</w:t>
        <w:br/>
        <w:t xml:space="preserve"> [0.333 0.2   0.2   0.333 1.    1.    1.    1.   ]]</w:t>
      </w:r>
    </w:p>
    <w:p>
      <w:r>
        <w:t>Weights:</w:t>
        <w:br/>
        <w:t>[0.329, 0.203, 0.157, 0.102, 0.063, 0.064, 0.04, 0.042]</w:t>
      </w:r>
    </w:p>
    <w:p>
      <w:r>
        <w:t>Max Eigenvalue: 10.163</w:t>
      </w:r>
    </w:p>
    <w:p>
      <w:r>
        <w:t>Consistency Index (CI): 0.309</w:t>
      </w:r>
    </w:p>
    <w:p>
      <w:r>
        <w:t>Consistency Ratio (CR): 0.219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9.    1.    1.    3.    7.    1.    1.   ]</w:t>
        <w:br/>
        <w:t xml:space="preserve"> [0.111 1.    5.    1.    1.    5.    1.    1.   ]</w:t>
        <w:br/>
        <w:t xml:space="preserve"> [1.    0.2   1.    1.    1.    5.    1.    1.   ]</w:t>
        <w:br/>
        <w:t xml:space="preserve"> [1.    1.    1.    1.    9.    1.    3.    3.   ]</w:t>
        <w:br/>
        <w:t xml:space="preserve"> [0.333 1.    1.    0.111 1.    3.    1.    3.   ]</w:t>
        <w:br/>
        <w:t xml:space="preserve"> [0.143 0.2   0.2   1.    0.333 1.    1.    1.   ]</w:t>
        <w:br/>
        <w:t xml:space="preserve"> [1.    1.    1.    0.333 1.    1.    1.    9.   ]</w:t>
        <w:br/>
        <w:t xml:space="preserve"> [1.    1.    1.    0.333 0.333 1.    0.111 1.   ]]</w:t>
      </w:r>
    </w:p>
    <w:p>
      <w:r>
        <w:t>Weights:</w:t>
        <w:br/>
        <w:t>[0.238, 0.132, 0.103, 0.194, 0.085, 0.052, 0.131, 0.065]</w:t>
      </w:r>
    </w:p>
    <w:p>
      <w:r>
        <w:t>Max Eigenvalue: 10.663</w:t>
      </w:r>
    </w:p>
    <w:p>
      <w:r>
        <w:t>Consistency Index (CI): 0.38</w:t>
      </w:r>
    </w:p>
    <w:p>
      <w:r>
        <w:t>Consistency Ratio (CR): 0.27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1.    1.    1.    1.    1.    1.    1.   ]</w:t>
        <w:br/>
        <w:t xml:space="preserve"> [1.    1.    1.    1.    1.    1.    1.    1.   ]</w:t>
        <w:br/>
        <w:t xml:space="preserve"> [1.    1.    1.    1.    1.    1.    1.    3.   ]</w:t>
        <w:br/>
        <w:t xml:space="preserve"> [1.    1.    1.    1.    3.    3.    1.    1.   ]</w:t>
        <w:br/>
        <w:t xml:space="preserve"> [1.    1.    1.    0.333 1.    1.    1.    1.   ]</w:t>
        <w:br/>
        <w:t xml:space="preserve"> [1.    1.    1.    0.333 1.    1.    1.    1.   ]</w:t>
        <w:br/>
        <w:t xml:space="preserve"> [1.    1.    1.    1.    1.    1.    1.    1.   ]</w:t>
        <w:br/>
        <w:t xml:space="preserve"> [1.    1.    0.333 1.    1.    1.    1.    1.   ]]</w:t>
      </w:r>
    </w:p>
    <w:p>
      <w:r>
        <w:t>Weights:</w:t>
        <w:br/>
        <w:t>[0.12, 0.12, 0.146, 0.171, 0.106, 0.106, 0.12, 0.109]</w:t>
      </w:r>
    </w:p>
    <w:p>
      <w:r>
        <w:t>Max Eigenvalue: 8.317</w:t>
      </w:r>
    </w:p>
    <w:p>
      <w:r>
        <w:t>Consistency Index (CI): 0.045</w:t>
      </w:r>
    </w:p>
    <w:p>
      <w:r>
        <w:t>Consistency Ratio (CR): 0.032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  1.    1.    1.    1.    7.    1.    1.   ]</w:t>
        <w:br/>
        <w:t xml:space="preserve"> [1.    1.    5.    1.    1.    7.    1.    1.   ]</w:t>
        <w:br/>
        <w:t xml:space="preserve"> [1.    0.2   1.    1.    0.111 7.    1.    1.   ]</w:t>
        <w:br/>
        <w:t xml:space="preserve"> [1.    1.    1.    1.    0.111 7.    0.111 0.143]</w:t>
        <w:br/>
        <w:t xml:space="preserve"> [1.    1.    9.001 9.001 1.    7.    1.    1.   ]</w:t>
        <w:br/>
        <w:t xml:space="preserve"> [0.143 0.143 0.143 0.143 0.143 1.    0.143 1.   ]</w:t>
        <w:br/>
        <w:t xml:space="preserve"> [1.    1.    1.    9.001 1.    6.998 1.    0.143]</w:t>
        <w:br/>
        <w:t xml:space="preserve"> [1.    1.    1.    6.998 1.    1.    6.998 1.   ]]</w:t>
      </w:r>
    </w:p>
    <w:p>
      <w:r>
        <w:t>Weights:</w:t>
        <w:br/>
        <w:t>[0.111, 0.141, 0.082, 0.064, 0.22, 0.032, 0.142, 0.208]</w:t>
      </w:r>
    </w:p>
    <w:p>
      <w:r>
        <w:t>Max Eigenvalue: 10.782</w:t>
      </w:r>
    </w:p>
    <w:p>
      <w:r>
        <w:t>Consistency Index (CI): 0.397</w:t>
      </w:r>
    </w:p>
    <w:p>
      <w:r>
        <w:t>Consistency Ratio (CR): 0.282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   1.    3.    1.    1.    1.    1.    1.   ]</w:t>
        <w:br/>
        <w:t xml:space="preserve"> [1.    1.    1.    1.    1.    1.    1.    1.   ]</w:t>
        <w:br/>
        <w:t xml:space="preserve"> [0.333 1.    1.    1.    1.    1.    1.    1.   ]</w:t>
        <w:br/>
        <w:t xml:space="preserve"> [1.    1.    1.    1.    1.    1.    1.    1.   ]</w:t>
        <w:br/>
        <w:t xml:space="preserve"> [1.    1.    1.    1.    1.    1.    1.    1.   ]</w:t>
        <w:br/>
        <w:t xml:space="preserve"> [1.    1.    1.    1.    1.    1.    1.    1.   ]</w:t>
        <w:br/>
        <w:t xml:space="preserve"> [1.    1.    1.    1.    1.    1.    1.    1.   ]</w:t>
        <w:br/>
        <w:t xml:space="preserve"> [1.    1.    1.    1.    1.    1.    1.    1.   ]]</w:t>
      </w:r>
    </w:p>
    <w:p>
      <w:r>
        <w:t>Weights:</w:t>
        <w:br/>
        <w:t>[0.15, 0.123, 0.111, 0.123, 0.123, 0.123, 0.123, 0.123]</w:t>
      </w:r>
    </w:p>
    <w:p>
      <w:r>
        <w:t>Max Eigenvalue: 8.121</w:t>
      </w:r>
    </w:p>
    <w:p>
      <w:r>
        <w:t>Consistency Index (CI): 0.017</w:t>
      </w:r>
    </w:p>
    <w:p>
      <w:r>
        <w:t>Consistency Ratio (CR): 0.012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1.]]</w:t>
      </w:r>
    </w:p>
    <w:p>
      <w:r>
        <w:t>Weights:</w:t>
        <w:br/>
        <w:t>[0.125, 0.125, 0.125, 0.125, 0.125, 0.125, 0.125, 0.125]</w:t>
      </w:r>
    </w:p>
    <w:p>
      <w:r>
        <w:t>Max Eigenvalue: 8.0</w:t>
      </w:r>
    </w:p>
    <w:p>
      <w:r>
        <w:t>Consistency Index (CI): 0.0</w:t>
      </w:r>
    </w:p>
    <w:p>
      <w:r>
        <w:t>Consistency Ratio (CR): 0.0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1.]]</w:t>
      </w:r>
    </w:p>
    <w:p>
      <w:r>
        <w:t>Weights:</w:t>
        <w:br/>
        <w:t>[0.125, 0.125, 0.125, 0.125, 0.125, 0.125, 0.125, 0.125]</w:t>
      </w:r>
    </w:p>
    <w:p>
      <w:r>
        <w:t>Max Eigenvalue: 8.0</w:t>
      </w:r>
    </w:p>
    <w:p>
      <w:r>
        <w:t>Consistency Index (CI): 0.0</w:t>
      </w:r>
    </w:p>
    <w:p>
      <w:r>
        <w:t>Consistency Ratio (CR): 0.0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5.  5.  5.  1.  5.  5. ]</w:t>
        <w:br/>
        <w:t xml:space="preserve"> [0.2 1.  1.  1.  1.  1.  1.  5. ]</w:t>
        <w:br/>
        <w:t xml:space="preserve"> [0.2 1.  1.  5.  5.  1.  1.  1. ]</w:t>
        <w:br/>
        <w:t xml:space="preserve"> [0.2 1.  0.2 1.  5.  1.  1.  1. ]</w:t>
        <w:br/>
        <w:t xml:space="preserve"> [0.2 1.  0.2 0.2 1.  1.  1.  1. ]</w:t>
        <w:br/>
        <w:t xml:space="preserve"> [1.  1.  1.  1.  1.  1.  1.  1. ]</w:t>
        <w:br/>
        <w:t xml:space="preserve"> [0.2 1.  1.  1.  1.  1.  1.  1. ]</w:t>
        <w:br/>
        <w:t xml:space="preserve"> [0.2 0.2 1.  1.  1.  1.  1.  1. ]]</w:t>
      </w:r>
    </w:p>
    <w:p>
      <w:r>
        <w:t>Weights:</w:t>
        <w:br/>
        <w:t>[0.345, 0.108, 0.143, 0.091, 0.058, 0.108, 0.078, 0.069]</w:t>
      </w:r>
    </w:p>
    <w:p>
      <w:r>
        <w:t>Max Eigenvalue: 9.251</w:t>
      </w:r>
    </w:p>
    <w:p>
      <w:r>
        <w:t>Consistency Index (CI): 0.179</w:t>
      </w:r>
    </w:p>
    <w:p>
      <w:r>
        <w:t>Consistency Ratio (CR): 0.127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   1.    3.    1.    5.    3.    1.    5.   ]</w:t>
        <w:br/>
        <w:t xml:space="preserve"> [1.    1.    3.    3.    5.    5.    3.    0.333]</w:t>
        <w:br/>
        <w:t xml:space="preserve"> [0.333 0.333 1.    9.    7.    7.    5.    3.   ]</w:t>
        <w:br/>
        <w:t xml:space="preserve"> [1.    0.333 0.111 1.    5.    5.    5.    5.   ]</w:t>
        <w:br/>
        <w:t xml:space="preserve"> [0.2   0.2   0.143 0.2   1.    5.    7.    5.   ]</w:t>
        <w:br/>
        <w:t xml:space="preserve"> [0.333 0.2   0.143 0.2   0.2   1.    5.    7.   ]</w:t>
        <w:br/>
        <w:t xml:space="preserve"> [1.    0.333 0.2   0.2   0.143 0.2   1.    5.   ]</w:t>
        <w:br/>
        <w:t xml:space="preserve"> [0.2   3.    0.333 0.2   0.2   0.143 0.2   1.   ]]</w:t>
      </w:r>
    </w:p>
    <w:p>
      <w:r>
        <w:t>Weights:</w:t>
        <w:br/>
        <w:t>[0.168, 0.186, 0.237, 0.133, 0.093, 0.07, 0.052, 0.06]</w:t>
      </w:r>
    </w:p>
    <w:p>
      <w:r>
        <w:t>Max Eigenvalue: 13.229</w:t>
      </w:r>
    </w:p>
    <w:p>
      <w:r>
        <w:t>Consistency Index (CI): 0.747</w:t>
      </w:r>
    </w:p>
    <w:p>
      <w:r>
        <w:t>Consistency Ratio (CR): 0.53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7.    7.    1.    1.    1.    9.    0.111]</w:t>
        <w:br/>
        <w:t xml:space="preserve"> [0.143 1.    7.    0.111 0.111 1.    0.143 0.111]</w:t>
        <w:br/>
        <w:t xml:space="preserve"> [0.143 0.143 1.    0.143 0.111 0.111 0.143 0.111]</w:t>
        <w:br/>
        <w:t xml:space="preserve"> [1.    9.001 6.998 1.    0.111 9.    9.    0.143]</w:t>
        <w:br/>
        <w:t xml:space="preserve"> [1.    9.001 9.001 9.001 1.    1.    9.    1.   ]</w:t>
        <w:br/>
        <w:t xml:space="preserve"> [1.    1.    9.001 0.111 1.    1.    9.    0.333]</w:t>
        <w:br/>
        <w:t xml:space="preserve"> [0.111 6.998 6.998 0.111 0.111 0.111 1.    0.333]</w:t>
        <w:br/>
        <w:t xml:space="preserve"> [9.001 9.001 9.001 6.998 1.    3.    3.    1.   ]]</w:t>
      </w:r>
    </w:p>
    <w:p>
      <w:r>
        <w:t>Weights:</w:t>
        <w:br/>
        <w:t>[0.112, 0.026, 0.011, 0.163, 0.254, 0.093, 0.041, 0.299]</w:t>
      </w:r>
    </w:p>
    <w:p>
      <w:r>
        <w:t>Max Eigenvalue: 11.517</w:t>
      </w:r>
    </w:p>
    <w:p>
      <w:r>
        <w:t>Consistency Index (CI): 0.502</w:t>
      </w:r>
    </w:p>
    <w:p>
      <w:r>
        <w:t>Consistency Ratio (CR): 0.356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 3.    3.    1.    3.    3.   ]</w:t>
        <w:br/>
        <w:t xml:space="preserve"> [1.    1.    1.    1.    1.    3.    3.    1.   ]</w:t>
        <w:br/>
        <w:t xml:space="preserve"> [0.333 1.    1.    1.    1.    3.    3.    3.   ]</w:t>
        <w:br/>
        <w:t xml:space="preserve"> [0.333 1.    1.    1.    1.    1.    1.    3.   ]</w:t>
        <w:br/>
        <w:t xml:space="preserve"> [0.333 1.    1.    1.    1.    3.    3.    1.   ]</w:t>
        <w:br/>
        <w:t xml:space="preserve"> [1.    0.333 0.333 1.    0.333 1.    1.    3.   ]</w:t>
        <w:br/>
        <w:t xml:space="preserve"> [0.333 0.333 0.333 1.    0.333 1.    1.    1.   ]</w:t>
        <w:br/>
        <w:t xml:space="preserve"> [0.333 1.    0.333 0.333 1.    0.333 1.    1.   ]]</w:t>
      </w:r>
    </w:p>
    <w:p>
      <w:r>
        <w:t>Weights:</w:t>
        <w:br/>
        <w:t>[0.231, 0.149, 0.147, 0.111, 0.132, 0.096, 0.063, 0.069]</w:t>
      </w:r>
    </w:p>
    <w:p>
      <w:r>
        <w:t>Max Eigenvalue: 8.838</w:t>
      </w:r>
    </w:p>
    <w:p>
      <w:r>
        <w:t>Consistency Index (CI): 0.12</w:t>
      </w:r>
    </w:p>
    <w:p>
      <w:r>
        <w:t>Consistency Ratio (CR): 0.085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1.    1.    1.    1.    1.    1.    1.   ]</w:t>
        <w:br/>
        <w:t xml:space="preserve"> [1.    1.    1.    1.    1.    1.    1.    1.   ]</w:t>
        <w:br/>
        <w:t xml:space="preserve"> [1.    1.    1.    1.    1.    1.    1.    1.   ]</w:t>
        <w:br/>
        <w:t xml:space="preserve"> [1.    1.    1.    1.    1.    1.    3.    3.   ]</w:t>
        <w:br/>
        <w:t xml:space="preserve"> [1.    1.    1.    1.    1.    3.    3.    3.   ]</w:t>
        <w:br/>
        <w:t xml:space="preserve"> [1.    1.    1.    1.    0.333 1.    1.    1.   ]</w:t>
        <w:br/>
        <w:t xml:space="preserve"> [1.    1.    1.    0.333 0.333 1.    1.    1.   ]</w:t>
        <w:br/>
        <w:t xml:space="preserve"> [1.    1.    1.    0.333 0.333 1.    1.    1.   ]]</w:t>
      </w:r>
    </w:p>
    <w:p>
      <w:r>
        <w:t>Weights:</w:t>
        <w:br/>
        <w:t>[0.12, 0.12, 0.12, 0.164, 0.189, 0.105, 0.092, 0.092]</w:t>
      </w:r>
    </w:p>
    <w:p>
      <w:r>
        <w:t>Max Eigenvalue: 8.347</w:t>
      </w:r>
    </w:p>
    <w:p>
      <w:r>
        <w:t>Consistency Index (CI): 0.05</w:t>
      </w:r>
    </w:p>
    <w:p>
      <w:r>
        <w:t>Consistency Ratio (CR): 0.035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1.    1.    3.    3.    3.    3.    1.   ]</w:t>
        <w:br/>
        <w:t xml:space="preserve"> [1.    1.    1.    1.    1.    1.    1.    1.   ]</w:t>
        <w:br/>
        <w:t xml:space="preserve"> [1.    1.    1.    1.    1.    3.    1.    3.   ]</w:t>
        <w:br/>
        <w:t xml:space="preserve"> [0.333 1.    1.    1.    3.    3.    3.    1.   ]</w:t>
        <w:br/>
        <w:t xml:space="preserve"> [0.333 1.    1.    0.333 1.    1.    1.    1.   ]</w:t>
        <w:br/>
        <w:t xml:space="preserve"> [0.333 1.    0.333 0.333 1.    1.    1.    3.   ]</w:t>
        <w:br/>
        <w:t xml:space="preserve"> [0.333 1.    1.    0.333 1.    1.    1.    1.   ]</w:t>
        <w:br/>
        <w:t xml:space="preserve"> [1.    1.    0.333 1.    1.    0.333 1.    1.   ]]</w:t>
      </w:r>
    </w:p>
    <w:p>
      <w:r>
        <w:t>Weights:</w:t>
        <w:br/>
        <w:t>[0.21, 0.114, 0.157, 0.158, 0.086, 0.095, 0.086, 0.095]</w:t>
      </w:r>
    </w:p>
    <w:p>
      <w:r>
        <w:t>Max Eigenvalue: 8.803</w:t>
      </w:r>
    </w:p>
    <w:p>
      <w:r>
        <w:t>Consistency Index (CI): 0.115</w:t>
      </w:r>
    </w:p>
    <w:p>
      <w:r>
        <w:t>Consistency Ratio (CR): 0.081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3.    3.    3.    3.    3.    3.    3.   ]</w:t>
        <w:br/>
        <w:t xml:space="preserve"> [0.333 1.    3.    3.    5.    5.    5.    3.   ]</w:t>
        <w:br/>
        <w:t xml:space="preserve"> [0.333 0.333 1.    5.    5.    5.    3.    5.   ]</w:t>
        <w:br/>
        <w:t xml:space="preserve"> [0.333 0.333 0.2   1.    3.    3.    5.    5.   ]</w:t>
        <w:br/>
        <w:t xml:space="preserve"> [0.333 0.2   0.2   0.333 1.    5.    5.    3.   ]</w:t>
        <w:br/>
        <w:t xml:space="preserve"> [0.333 0.2   0.2   0.333 0.2   1.    3.    5.   ]</w:t>
        <w:br/>
        <w:t xml:space="preserve"> [0.333 0.2   0.333 0.2   0.2   0.333 1.    5.   ]</w:t>
        <w:br/>
        <w:t xml:space="preserve"> [0.333 0.333 0.2   0.2   0.333 0.2   0.2   1.   ]]</w:t>
      </w:r>
    </w:p>
    <w:p>
      <w:r>
        <w:t>Weights:</w:t>
        <w:br/>
        <w:t>[0.25, 0.226, 0.192, 0.112, 0.089, 0.056, 0.045, 0.03]</w:t>
      </w:r>
    </w:p>
    <w:p>
      <w:r>
        <w:t>Max Eigenvalue: 9.991</w:t>
      </w:r>
    </w:p>
    <w:p>
      <w:r>
        <w:t>Consistency Index (CI): 0.284</w:t>
      </w:r>
    </w:p>
    <w:p>
      <w:r>
        <w:t>Consistency Ratio (CR): 0.202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   1.    3.    3.    1.    1.    1.    1.   ]</w:t>
        <w:br/>
        <w:t xml:space="preserve"> [1.    1.    1.    1.    1.    1.    1.    1.   ]</w:t>
        <w:br/>
        <w:t xml:space="preserve"> [0.333 1.    1.    3.    1.    1.    1.    1.   ]</w:t>
        <w:br/>
        <w:t xml:space="preserve"> [0.333 1.    0.333 1.    1.    1.    1.    1.   ]</w:t>
        <w:br/>
        <w:t xml:space="preserve"> [1.    1.    1.    1.    1.    3.    1.    1.   ]</w:t>
        <w:br/>
        <w:t xml:space="preserve"> [1.    1.    1.    1.    0.333 1.    1.    1.   ]</w:t>
        <w:br/>
        <w:t xml:space="preserve"> [1.    1.    1.    1.    1.    1.    1.    1.   ]</w:t>
        <w:br/>
        <w:t xml:space="preserve"> [1.    1.    1.    1.    1.    1.    1.    1.   ]]</w:t>
      </w:r>
    </w:p>
    <w:p>
      <w:r>
        <w:t>Weights:</w:t>
        <w:br/>
        <w:t>[0.171, 0.118, 0.127, 0.095, 0.144, 0.107, 0.118, 0.118]</w:t>
      </w:r>
    </w:p>
    <w:p>
      <w:r>
        <w:t>Max Eigenvalue: 8.44</w:t>
      </w:r>
    </w:p>
    <w:p>
      <w:r>
        <w:t>Consistency Index (CI): 0.063</w:t>
      </w:r>
    </w:p>
    <w:p>
      <w:r>
        <w:t>Consistency Ratio (CR): 0.045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1.]]</w:t>
      </w:r>
    </w:p>
    <w:p>
      <w:r>
        <w:t>Weights:</w:t>
        <w:br/>
        <w:t>[0.125, 0.125, 0.125, 0.125, 0.125, 0.125, 0.125, 0.125]</w:t>
      </w:r>
    </w:p>
    <w:p>
      <w:r>
        <w:t>Max Eigenvalue: 8.0</w:t>
      </w:r>
    </w:p>
    <w:p>
      <w:r>
        <w:t>Consistency Index (CI): 0.0</w:t>
      </w:r>
    </w:p>
    <w:p>
      <w:r>
        <w:t>Consistency Ratio (CR): 0.0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3.    3.    1.    3.    3.    1.    3.   ]</w:t>
        <w:br/>
        <w:t xml:space="preserve"> [0.333 1.    1.    5.    3.    3.    3.    5.   ]</w:t>
        <w:br/>
        <w:t xml:space="preserve"> [0.333 1.    1.    3.    3.    1.    3.    1.   ]</w:t>
        <w:br/>
        <w:t xml:space="preserve"> [1.    0.2   0.333 1.    3.    3.    3.    3.   ]</w:t>
        <w:br/>
        <w:t xml:space="preserve"> [0.333 0.333 0.333 0.333 1.    3.    3.    3.   ]</w:t>
        <w:br/>
        <w:t xml:space="preserve"> [0.333 0.333 1.    0.333 0.333 1.    3.    3.   ]</w:t>
        <w:br/>
        <w:t xml:space="preserve"> [1.    0.333 0.333 0.333 0.333 0.333 1.    3.   ]</w:t>
        <w:br/>
        <w:t xml:space="preserve"> [0.333 0.2   1.    0.333 0.333 0.333 0.333 1.   ]]</w:t>
      </w:r>
    </w:p>
    <w:p>
      <w:r>
        <w:t>Weights:</w:t>
        <w:br/>
        <w:t>[0.222, 0.211, 0.148, 0.134, 0.093, 0.081, 0.066, 0.045]</w:t>
      </w:r>
    </w:p>
    <w:p>
      <w:r>
        <w:t>Max Eigenvalue: 9.712</w:t>
      </w:r>
    </w:p>
    <w:p>
      <w:r>
        <w:t>Consistency Index (CI): 0.245</w:t>
      </w:r>
    </w:p>
    <w:p>
      <w:r>
        <w:t>Consistency Ratio (CR): 0.173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1.    3.    3.    0.143 3.    1.    0.143]</w:t>
        <w:br/>
        <w:t xml:space="preserve"> [1.    1.    0.143 1.    0.143 3.    0.143 0.143]</w:t>
        <w:br/>
        <w:t xml:space="preserve"> [0.333 6.998 1.    3.    1.    3.    1.    1.   ]</w:t>
        <w:br/>
        <w:t xml:space="preserve"> [0.333 1.    0.333 1.    0.333 3.    1.    1.   ]</w:t>
        <w:br/>
        <w:t xml:space="preserve"> [6.998 6.998 1.    3.    1.    0.143 3.    1.   ]</w:t>
        <w:br/>
        <w:t xml:space="preserve"> [0.333 0.333 0.333 0.333 6.998 1.    0.143 1.   ]</w:t>
        <w:br/>
        <w:t xml:space="preserve"> [1.    6.998 1.    1.    0.333 6.998 1.    0.143]</w:t>
        <w:br/>
        <w:t xml:space="preserve"> [6.998 6.998 1.    1.    1.    1.    6.998 1.   ]]</w:t>
      </w:r>
    </w:p>
    <w:p>
      <w:r>
        <w:t>Weights:</w:t>
        <w:br/>
        <w:t>[0.101, 0.054, 0.126, 0.075, 0.171, 0.127, 0.136, 0.209]</w:t>
      </w:r>
    </w:p>
    <w:p>
      <w:r>
        <w:t>Max Eigenvalue: 13.134</w:t>
      </w:r>
    </w:p>
    <w:p>
      <w:r>
        <w:t>Consistency Index (CI): 0.733</w:t>
      </w:r>
    </w:p>
    <w:p>
      <w:r>
        <w:t>Consistency Ratio (CR): 0.52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1.]]</w:t>
      </w:r>
    </w:p>
    <w:p>
      <w:r>
        <w:t>Weights:</w:t>
        <w:br/>
        <w:t>[0.125, 0.125, 0.125, 0.125, 0.125, 0.125, 0.125, 0.125]</w:t>
      </w:r>
    </w:p>
    <w:p>
      <w:r>
        <w:t>Max Eigenvalue: 8.0</w:t>
      </w:r>
    </w:p>
    <w:p>
      <w:r>
        <w:t>Consistency Index (CI): 0.0</w:t>
      </w:r>
    </w:p>
    <w:p>
      <w:r>
        <w:t>Consistency Ratio (CR): 0.0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0.111 0.111 0.143 0.111 0.143 0.111 0.111]</w:t>
        <w:br/>
        <w:t xml:space="preserve"> [9.001 1.    0.143 5.    0.111 0.143 0.143 0.111]</w:t>
        <w:br/>
        <w:t xml:space="preserve"> [9.001 6.998 1.    0.143 0.111 0.111 0.111 0.111]</w:t>
        <w:br/>
        <w:t xml:space="preserve"> [6.998 0.2   6.998 1.    0.333 0.333 0.333 7.   ]</w:t>
        <w:br/>
        <w:t xml:space="preserve"> [9.001 9.001 9.001 3.    1.    7.    1.    0.111]</w:t>
        <w:br/>
        <w:t xml:space="preserve"> [6.998 6.998 9.001 3.    0.143 1.    0.111 0.111]</w:t>
        <w:br/>
        <w:t xml:space="preserve"> [9.001 6.998 9.001 3.    1.    9.001 1.    0.143]</w:t>
        <w:br/>
        <w:t xml:space="preserve"> [9.001 9.001 9.001 0.143 9.001 9.001 6.998 1.   ]]</w:t>
      </w:r>
    </w:p>
    <w:p>
      <w:r>
        <w:t>Weights:</w:t>
        <w:br/>
        <w:t>[0.008, 0.066, 0.042, 0.169, 0.159, 0.097, 0.163, 0.296]</w:t>
      </w:r>
    </w:p>
    <w:p>
      <w:r>
        <w:t>Max Eigenvalue: 16.235</w:t>
      </w:r>
    </w:p>
    <w:p>
      <w:r>
        <w:t>Consistency Index (CI): 1.176</w:t>
      </w:r>
    </w:p>
    <w:p>
      <w:r>
        <w:t>Consistency Ratio (CR): 0.834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   1.    1.    3.    1.    3.    1.    1.   ]</w:t>
        <w:br/>
        <w:t xml:space="preserve"> [1.    1.    1.    3.    1.    1.    1.    1.   ]</w:t>
        <w:br/>
        <w:t xml:space="preserve"> [1.    1.    1.    3.    1.    3.    1.    1.   ]</w:t>
        <w:br/>
        <w:t xml:space="preserve"> [0.333 0.333 0.333 1.    0.333 1.    1.    0.111]</w:t>
        <w:br/>
        <w:t xml:space="preserve"> [1.    1.    1.    3.    1.    0.111 1.    1.   ]</w:t>
        <w:br/>
        <w:t xml:space="preserve"> [0.333 1.    0.333 1.    9.001 1.    1.    1.   ]</w:t>
        <w:br/>
        <w:t xml:space="preserve"> [1.    1.    1.    1.    1.    1.    1.    1.   ]</w:t>
        <w:br/>
        <w:t xml:space="preserve"> [1.    1.    1.    9.001 1.    1.    1.    1.   ]]</w:t>
      </w:r>
    </w:p>
    <w:p>
      <w:r>
        <w:t>Weights:</w:t>
        <w:br/>
        <w:t>[0.152, 0.117, 0.152, 0.054, 0.101, 0.168, 0.105, 0.151]</w:t>
      </w:r>
    </w:p>
    <w:p>
      <w:r>
        <w:t>Max Eigenvalue: 9.518</w:t>
      </w:r>
    </w:p>
    <w:p>
      <w:r>
        <w:t>Consistency Index (CI): 0.217</w:t>
      </w:r>
    </w:p>
    <w:p>
      <w:r>
        <w:t>Consistency Ratio (CR): 0.154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</w:t>
        <w:br/>
        <w:t xml:space="preserve"> [1. 1. 1. 1. 1. 1. 1. 1.]]</w:t>
      </w:r>
    </w:p>
    <w:p>
      <w:r>
        <w:t>Weights:</w:t>
        <w:br/>
        <w:t>[0.125, 0.125, 0.125, 0.125, 0.125, 0.125, 0.125, 0.125]</w:t>
      </w:r>
    </w:p>
    <w:p>
      <w:r>
        <w:t>Max Eigenvalue: 8.0</w:t>
      </w:r>
    </w:p>
    <w:p>
      <w:r>
        <w:t>Consistency Index (CI): 0.0</w:t>
      </w:r>
    </w:p>
    <w:p>
      <w:r>
        <w:t>Consistency Ratio (CR): 0.0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   3.    1.    5.    1.    5.    1.    1.   ]</w:t>
        <w:br/>
        <w:t xml:space="preserve"> [0.333 1.    1.    3.    1.    5.    1.    1.   ]</w:t>
        <w:br/>
        <w:t xml:space="preserve"> [1.    1.    1.    3.    1.    3.    1.    1.   ]</w:t>
        <w:br/>
        <w:t xml:space="preserve"> [0.2   0.333 0.333 1.    0.333 9.    0.333 0.333]</w:t>
        <w:br/>
        <w:t xml:space="preserve"> [1.    1.    1.    3.    1.    9.    9.    1.   ]</w:t>
        <w:br/>
        <w:t xml:space="preserve"> [0.2   0.2   0.333 0.111 0.111 1.    0.2   0.2  ]</w:t>
        <w:br/>
        <w:t xml:space="preserve"> [1.    1.    1.    3.    0.111 5.    1.    1.   ]</w:t>
        <w:br/>
        <w:t xml:space="preserve"> [1.    1.    1.    3.    1.    5.    1.    1.   ]]</w:t>
      </w:r>
    </w:p>
    <w:p>
      <w:r>
        <w:t>Weights:</w:t>
        <w:br/>
        <w:t>[0.175, 0.122, 0.13, 0.061, 0.243, 0.023, 0.111, 0.135]</w:t>
      </w:r>
    </w:p>
    <w:p>
      <w:r>
        <w:t>Max Eigenvalue: 9.015</w:t>
      </w:r>
    </w:p>
    <w:p>
      <w:r>
        <w:t>Consistency Index (CI): 0.145</w:t>
      </w:r>
    </w:p>
    <w:p>
      <w:r>
        <w:t>Consistency Ratio (CR): 0.103</w:t>
      </w:r>
    </w:p>
    <w:p>
      <w:r>
        <w:t>Random Index (RI): 1.41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1.071 1.229 1.41  1.147 1.147 1.147 1.071]</w:t>
        <w:br/>
        <w:t xml:space="preserve"> [0.934 1.    1.071 1.071 1.    1.071 1.071 1.   ]</w:t>
        <w:br/>
        <w:t xml:space="preserve"> [0.814 0.934 1.    1.229 1.    1.147 1.071 1.229]</w:t>
        <w:br/>
        <w:t xml:space="preserve"> [0.709 0.934 0.814 1.    1.147 1.147 1.229 1.229]</w:t>
        <w:br/>
        <w:t xml:space="preserve"> [0.872 1.    1.    0.872 1.    1.316 1.229 1.147]</w:t>
        <w:br/>
        <w:t xml:space="preserve"> [0.872 0.934 0.872 0.872 0.76  1.    1.071 1.229]</w:t>
        <w:br/>
        <w:t xml:space="preserve"> [0.872 0.934 0.934 0.814 0.814 0.934 1.    1.071]</w:t>
        <w:br/>
        <w:t xml:space="preserve"> [0.934 1.    0.814 0.814 0.872 0.814 0.934 1.   ]]</w:t>
      </w:r>
    </w:p>
    <w:p>
      <w:r>
        <w:t>Aggregate Weights:</w:t>
        <w:br/>
        <w:t>[0.143, 0.128, 0.13, 0.126, 0.13, 0.117, 0.114, 0.112]</w:t>
      </w:r>
    </w:p>
    <w:p>
      <w:r>
        <w:t>Aggregate Max Eigenvalue: 8.036</w:t>
      </w:r>
    </w:p>
    <w:p>
      <w:r>
        <w:t>Aggregate Consistency Index (CI): 0.005</w:t>
      </w:r>
    </w:p>
    <w:p>
      <w:r>
        <w:t>Aggregate Consistency Ratio (CR): 0.004</w:t>
      </w:r>
    </w:p>
    <w:p>
      <w:r>
        <w:t>Aggregate Random Index (RI): 1.41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