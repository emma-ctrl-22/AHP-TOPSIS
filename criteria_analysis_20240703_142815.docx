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3.    1.   ]</w:t>
        <w:br/>
        <w:t xml:space="preserve"> [1.    1.    3.    1.   ]</w:t>
        <w:br/>
        <w:t xml:space="preserve"> [0.333 0.333 1.    1.   ]</w:t>
        <w:br/>
        <w:t xml:space="preserve"> [1.    1.    1.    1.   ]]</w:t>
      </w:r>
    </w:p>
    <w:p>
      <w:r>
        <w:t>Weights:</w:t>
        <w:br/>
        <w:t>[0.309, 0.309, 0.142, 0.241]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3.    3.    5.   ]</w:t>
        <w:br/>
        <w:t xml:space="preserve"> [0.333 1.    5.    3.   ]</w:t>
        <w:br/>
        <w:t xml:space="preserve"> [0.333 0.2   1.    5.   ]</w:t>
        <w:br/>
        <w:t xml:space="preserve"> [0.2   0.333 0.2   1.   ]]</w:t>
      </w:r>
    </w:p>
    <w:p>
      <w:r>
        <w:t>Weights:</w:t>
        <w:br/>
        <w:t>[0.476, 0.309, 0.151, 0.064]</w:t>
      </w:r>
    </w:p>
    <w:p>
      <w:r>
        <w:t>Max Eigenvalue: 4.575</w:t>
      </w:r>
    </w:p>
    <w:p>
      <w:r>
        <w:t>Consistency Index (CI): 0.192</w:t>
      </w:r>
    </w:p>
    <w:p>
      <w:r>
        <w:t>Consistency Ratio (CR): 0.213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 3.   ]</w:t>
        <w:br/>
        <w:t xml:space="preserve"> [1.    1.    3.    5.   ]</w:t>
        <w:br/>
        <w:t xml:space="preserve"> [0.333 0.333 1.    7.   ]</w:t>
        <w:br/>
        <w:t xml:space="preserve"> [0.333 0.2   0.143 1.   ]]</w:t>
      </w:r>
    </w:p>
    <w:p>
      <w:r>
        <w:t>Weights:</w:t>
        <w:br/>
        <w:t>[0.35, 0.38, 0.205, 0.065]</w:t>
      </w:r>
    </w:p>
    <w:p>
      <w:r>
        <w:t>Max Eigenvalue: 4.405</w:t>
      </w:r>
    </w:p>
    <w:p>
      <w:r>
        <w:t>Consistency Index (CI): 0.135</w:t>
      </w:r>
    </w:p>
    <w:p>
      <w:r>
        <w:t>Consistency Ratio (CR): 0.15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1.    3.    1.   ]</w:t>
        <w:br/>
        <w:t xml:space="preserve"> [1.    1.    3.    1.   ]</w:t>
        <w:br/>
        <w:t xml:space="preserve"> [0.333 0.333 1.    0.333]</w:t>
        <w:br/>
        <w:t xml:space="preserve"> [1.    1.    3.    1.   ]]</w:t>
      </w:r>
    </w:p>
    <w:p>
      <w:r>
        <w:t>Weights:</w:t>
        <w:br/>
        <w:t>[0.3, 0.3, 0.1, 0.3]</w:t>
      </w:r>
    </w:p>
    <w:p>
      <w:r>
        <w:t>Max Eigenvalue: 4.0</w:t>
      </w:r>
    </w:p>
    <w:p>
      <w:r>
        <w:t>Consistency Index (CI): 0.0</w:t>
      </w:r>
    </w:p>
    <w:p>
      <w:r>
        <w:t>Consistency Ratio (CR): 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1.  5.  1. ]</w:t>
        <w:br/>
        <w:t xml:space="preserve"> [1.  1.  1.  1. ]</w:t>
        <w:br/>
        <w:t xml:space="preserve"> [0.2 1.  1.  1. ]</w:t>
        <w:br/>
        <w:t xml:space="preserve"> [1.  1.  1.  1. ]]</w:t>
      </w:r>
    </w:p>
    <w:p>
      <w:r>
        <w:t>Weights:</w:t>
        <w:br/>
        <w:t>[0.378, 0.23, 0.161, 0.23]</w:t>
      </w:r>
    </w:p>
    <w:p>
      <w:r>
        <w:t>Max Eigenvalue: 4.34</w:t>
      </w:r>
    </w:p>
    <w:p>
      <w:r>
        <w:t>Consistency Index (CI): 0.113</w:t>
      </w:r>
    </w:p>
    <w:p>
      <w:r>
        <w:t>Consistency Ratio (CR): 0.126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1.    3.    5.   ]</w:t>
        <w:br/>
        <w:t xml:space="preserve"> [1.    1.    5.    3.   ]</w:t>
        <w:br/>
        <w:t xml:space="preserve"> [0.333 0.2   1.    5.   ]</w:t>
        <w:br/>
        <w:t xml:space="preserve"> [0.2   0.333 0.2   1.   ]]</w:t>
      </w:r>
    </w:p>
    <w:p>
      <w:r>
        <w:t>Weights:</w:t>
        <w:br/>
        <w:t>[0.363, 0.405, 0.162, 0.07]</w:t>
      </w:r>
    </w:p>
    <w:p>
      <w:r>
        <w:t>Max Eigenvalue: 4.417</w:t>
      </w:r>
    </w:p>
    <w:p>
      <w:r>
        <w:t>Consistency Index (CI): 0.139</w:t>
      </w:r>
    </w:p>
    <w:p>
      <w:r>
        <w:t>Consistency Ratio (CR): 0.155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1.    5.   ]</w:t>
        <w:br/>
        <w:t xml:space="preserve"> [1.    1.    1.    1.   ]</w:t>
        <w:br/>
        <w:t xml:space="preserve"> [1.    1.    1.    3.   ]</w:t>
        <w:br/>
        <w:t xml:space="preserve"> [0.2   1.    0.333 1.   ]]</w:t>
      </w:r>
    </w:p>
    <w:p>
      <w:r>
        <w:t>Weights:</w:t>
        <w:br/>
        <w:t>[0.35, 0.235, 0.292, 0.123]</w:t>
      </w:r>
    </w:p>
    <w:p>
      <w:r>
        <w:t>Max Eigenvalue: 4.264</w:t>
      </w:r>
    </w:p>
    <w:p>
      <w:r>
        <w:t>Consistency Index (CI): 0.088</w:t>
      </w:r>
    </w:p>
    <w:p>
      <w:r>
        <w:t>Consistency Ratio (CR): 0.098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1.    0.143 1.   ]</w:t>
        <w:br/>
        <w:t xml:space="preserve"> [1.    1.    0.2   5.   ]</w:t>
        <w:br/>
        <w:t xml:space="preserve"> [6.998 5.    1.    5.   ]</w:t>
        <w:br/>
        <w:t xml:space="preserve"> [1.    0.2   0.2   1.   ]]</w:t>
      </w:r>
    </w:p>
    <w:p>
      <w:r>
        <w:t>Weights:</w:t>
        <w:br/>
        <w:t>[0.107, 0.189, 0.624, 0.08]</w:t>
      </w:r>
    </w:p>
    <w:p>
      <w:r>
        <w:t>Max Eigenvalue: 4.354</w:t>
      </w:r>
    </w:p>
    <w:p>
      <w:r>
        <w:t>Consistency Index (CI): 0.118</w:t>
      </w:r>
    </w:p>
    <w:p>
      <w:r>
        <w:t>Consistency Ratio (CR): 0.131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5.    3.    3.   ]</w:t>
        <w:br/>
        <w:t xml:space="preserve"> [0.2   1.    5.    3.   ]</w:t>
        <w:br/>
        <w:t xml:space="preserve"> [0.333 0.2   1.    7.   ]</w:t>
        <w:br/>
        <w:t xml:space="preserve"> [0.333 0.333 0.143 1.   ]]</w:t>
      </w:r>
    </w:p>
    <w:p>
      <w:r>
        <w:t>Weights:</w:t>
        <w:br/>
        <w:t>[0.495, 0.272, 0.166, 0.067]</w:t>
      </w:r>
    </w:p>
    <w:p>
      <w:r>
        <w:t>Max Eigenvalue: 5.157</w:t>
      </w:r>
    </w:p>
    <w:p>
      <w:r>
        <w:t>Consistency Index (CI): 0.386</w:t>
      </w:r>
    </w:p>
    <w:p>
      <w:r>
        <w:t>Consistency Ratio (CR): 0.429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1.  1.  1. ]</w:t>
        <w:br/>
        <w:t xml:space="preserve"> [1.  1.  5.  1. ]</w:t>
        <w:br/>
        <w:t xml:space="preserve"> [1.  0.2 1.  1. ]</w:t>
        <w:br/>
        <w:t xml:space="preserve"> [1.  1.  1.  1. ]]</w:t>
      </w:r>
    </w:p>
    <w:p>
      <w:r>
        <w:t>Weights:</w:t>
        <w:br/>
        <w:t>[0.23, 0.378, 0.161, 0.23]</w:t>
      </w:r>
    </w:p>
    <w:p>
      <w:r>
        <w:t>Max Eigenvalue: 4.34</w:t>
      </w:r>
    </w:p>
    <w:p>
      <w:r>
        <w:t>Consistency Index (CI): 0.113</w:t>
      </w:r>
    </w:p>
    <w:p>
      <w:r>
        <w:t>Consistency Ratio (CR): 0.126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1.    1.    1.   ]</w:t>
        <w:br/>
        <w:t xml:space="preserve"> [1.    1.    1.    3.   ]</w:t>
        <w:br/>
        <w:t xml:space="preserve"> [1.    1.    1.    3.   ]</w:t>
        <w:br/>
        <w:t xml:space="preserve"> [1.    0.333 0.333 1.   ]]</w:t>
      </w:r>
    </w:p>
    <w:p>
      <w:r>
        <w:t>Weights:</w:t>
        <w:br/>
        <w:t>[0.241, 0.309, 0.309, 0.142]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1.  1.  5. ]</w:t>
        <w:br/>
        <w:t xml:space="preserve"> [1.  1.  1.  1. ]</w:t>
        <w:br/>
        <w:t xml:space="preserve"> [1.  1.  1.  1. ]</w:t>
        <w:br/>
        <w:t xml:space="preserve"> [0.2 1.  1.  1. ]]</w:t>
      </w:r>
    </w:p>
    <w:p>
      <w:r>
        <w:t>Weights:</w:t>
        <w:br/>
        <w:t>[0.378, 0.23, 0.23, 0.161]</w:t>
      </w:r>
    </w:p>
    <w:p>
      <w:r>
        <w:t>Max Eigenvalue: 4.34</w:t>
      </w:r>
    </w:p>
    <w:p>
      <w:r>
        <w:t>Consistency Index (CI): 0.113</w:t>
      </w:r>
    </w:p>
    <w:p>
      <w:r>
        <w:t>Consistency Ratio (CR): 0.126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  5.    1.    1.   ]</w:t>
        <w:br/>
        <w:t xml:space="preserve"> [0.2   1.    1.    1.   ]</w:t>
        <w:br/>
        <w:t xml:space="preserve"> [1.    1.    1.    3.   ]</w:t>
        <w:br/>
        <w:t xml:space="preserve"> [1.    1.    0.333 1.   ]]</w:t>
      </w:r>
    </w:p>
    <w:p>
      <w:r>
        <w:t>Weights:</w:t>
        <w:br/>
        <w:t>[0.363, 0.158, 0.302, 0.178]</w:t>
      </w:r>
    </w:p>
    <w:p>
      <w:r>
        <w:t>Max Eigenvalue: 4.496</w:t>
      </w:r>
    </w:p>
    <w:p>
      <w:r>
        <w:t>Consistency Index (CI): 0.165</w:t>
      </w:r>
    </w:p>
    <w:p>
      <w:r>
        <w:t>Consistency Ratio (CR): 0.184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0.111 0.143 0.111]</w:t>
        <w:br/>
        <w:t xml:space="preserve"> [9.001 1.    9.    0.143]</w:t>
        <w:br/>
        <w:t xml:space="preserve"> [6.998 0.111 1.    0.143]</w:t>
        <w:br/>
        <w:t xml:space="preserve"> [9.001 6.998 6.998 1.   ]]</w:t>
      </w:r>
    </w:p>
    <w:p>
      <w:r>
        <w:t>Weights:</w:t>
        <w:br/>
        <w:t>[0.027, 0.256, 0.077, 0.639]</w:t>
      </w:r>
    </w:p>
    <w:p>
      <w:r>
        <w:t>Max Eigenvalue: 5.034</w:t>
      </w:r>
    </w:p>
    <w:p>
      <w:r>
        <w:t>Consistency Index (CI): 0.345</w:t>
      </w:r>
    </w:p>
    <w:p>
      <w:r>
        <w:t>Consistency Ratio (CR): 0.383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3.    3.    5.   ]</w:t>
        <w:br/>
        <w:t xml:space="preserve"> [0.333 1.    5.    5.   ]</w:t>
        <w:br/>
        <w:t xml:space="preserve"> [0.333 0.2   1.    3.   ]</w:t>
        <w:br/>
        <w:t xml:space="preserve"> [0.2   0.2   0.333 1.   ]]</w:t>
      </w:r>
    </w:p>
    <w:p>
      <w:r>
        <w:t>Weights:</w:t>
        <w:br/>
        <w:t>[0.492, 0.324, 0.123, 0.061]</w:t>
      </w:r>
    </w:p>
    <w:p>
      <w:r>
        <w:t>Max Eigenvalue: 4.347</w:t>
      </w:r>
    </w:p>
    <w:p>
      <w:r>
        <w:t>Consistency Index (CI): 0.116</w:t>
      </w:r>
    </w:p>
    <w:p>
      <w:r>
        <w:t>Consistency Ratio (CR): 0.128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3.    1.   ]</w:t>
        <w:br/>
        <w:t xml:space="preserve"> [1.    1.    1.    3.   ]</w:t>
        <w:br/>
        <w:t xml:space="preserve"> [0.333 1.    1.    1.   ]</w:t>
        <w:br/>
        <w:t xml:space="preserve"> [1.    0.333 1.    1.   ]]</w:t>
      </w:r>
    </w:p>
    <w:p>
      <w:r>
        <w:t>Weights:</w:t>
        <w:br/>
        <w:t>[0.317, 0.317, 0.183, 0.183]</w:t>
      </w:r>
    </w:p>
    <w:p>
      <w:r>
        <w:t>Max Eigenvalue: 4.309</w:t>
      </w:r>
    </w:p>
    <w:p>
      <w:r>
        <w:t>Consistency Index (CI): 0.103</w:t>
      </w:r>
    </w:p>
    <w:p>
      <w:r>
        <w:t>Consistency Ratio (CR): 0.115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3.    3.    5.   ]</w:t>
        <w:br/>
        <w:t xml:space="preserve"> [0.333 1.    3.    5.   ]</w:t>
        <w:br/>
        <w:t xml:space="preserve"> [0.333 0.333 1.    5.   ]</w:t>
        <w:br/>
        <w:t xml:space="preserve"> [0.2   0.2   0.2   1.   ]]</w:t>
      </w:r>
    </w:p>
    <w:p>
      <w:r>
        <w:t>Weights:</w:t>
        <w:br/>
        <w:t>[0.494, 0.285, 0.165, 0.057]</w:t>
      </w:r>
    </w:p>
    <w:p>
      <w:r>
        <w:t>Max Eigenvalue: 4.309</w:t>
      </w:r>
    </w:p>
    <w:p>
      <w:r>
        <w:t>Consistency Index (CI): 0.103</w:t>
      </w:r>
    </w:p>
    <w:p>
      <w:r>
        <w:t>Consistency Ratio (CR): 0.115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3.    3.    1.   ]</w:t>
        <w:br/>
        <w:t xml:space="preserve"> [0.333 1.    1.    1.   ]</w:t>
        <w:br/>
        <w:t xml:space="preserve"> [0.333 1.    1.    1.   ]</w:t>
        <w:br/>
        <w:t xml:space="preserve"> [1.    1.    1.    1.   ]]</w:t>
      </w:r>
    </w:p>
    <w:p>
      <w:r>
        <w:t>Weights:</w:t>
        <w:br/>
        <w:t>[0.409, 0.175, 0.175, 0.241]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1.    1.   ]</w:t>
        <w:br/>
        <w:t xml:space="preserve"> [0.333 1.    3.    3.   ]</w:t>
        <w:br/>
        <w:t xml:space="preserve"> [1.    0.333 1.    3.   ]</w:t>
        <w:br/>
        <w:t xml:space="preserve"> [1.    0.333 0.333 1.   ]]</w:t>
      </w:r>
    </w:p>
    <w:p>
      <w:r>
        <w:t>Weights:</w:t>
        <w:br/>
        <w:t>[0.336, 0.309, 0.221, 0.134]</w:t>
      </w:r>
    </w:p>
    <w:p>
      <w:r>
        <w:t>Max Eigenvalue: 4.814</w:t>
      </w:r>
    </w:p>
    <w:p>
      <w:r>
        <w:t>Consistency Index (CI): 0.271</w:t>
      </w:r>
    </w:p>
    <w:p>
      <w:r>
        <w:t>Consistency Ratio (CR): 0.301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3.    1.    1.   ]</w:t>
        <w:br/>
        <w:t xml:space="preserve"> [0.333 1.    1.    1.   ]</w:t>
        <w:br/>
        <w:t xml:space="preserve"> [1.    1.    1.    1.   ]</w:t>
        <w:br/>
        <w:t xml:space="preserve"> [1.    1.    1.    1.   ]]</w:t>
      </w:r>
    </w:p>
    <w:p>
      <w:r>
        <w:t>Weights:</w:t>
        <w:br/>
        <w:t>[0.331, 0.188, 0.241, 0.241]</w:t>
      </w:r>
    </w:p>
    <w:p>
      <w:r>
        <w:t>Max Eigenvalue: 4.155</w:t>
      </w:r>
    </w:p>
    <w:p>
      <w:r>
        <w:t>Consistency Index (CI): 0.052</w:t>
      </w:r>
    </w:p>
    <w:p>
      <w:r>
        <w:t>Consistency Ratio (CR): 0.057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0.143 1.    0.111]</w:t>
        <w:br/>
        <w:t xml:space="preserve"> [6.998 1.    0.111 0.111]</w:t>
        <w:br/>
        <w:t xml:space="preserve"> [1.    9.001 1.    0.111]</w:t>
        <w:br/>
        <w:t xml:space="preserve"> [9.001 9.001 9.001 1.   ]]</w:t>
      </w:r>
    </w:p>
    <w:p>
      <w:r>
        <w:t>Weights:</w:t>
        <w:br/>
        <w:t>[0.057, 0.099, 0.202, 0.642]</w:t>
      </w:r>
    </w:p>
    <w:p>
      <w:r>
        <w:t>Max Eigenvalue: 6.021</w:t>
      </w:r>
    </w:p>
    <w:p>
      <w:r>
        <w:t>Consistency Index (CI): 0.674</w:t>
      </w:r>
    </w:p>
    <w:p>
      <w:r>
        <w:t>Consistency Ratio (CR): 0.748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1.]</w:t>
        <w:br/>
        <w:t xml:space="preserve"> [1. 1. 1. 1.]</w:t>
        <w:br/>
        <w:t xml:space="preserve"> [1. 1. 1. 1.]</w:t>
        <w:br/>
        <w:t xml:space="preserve"> [1. 1. 1. 1.]]</w:t>
      </w:r>
    </w:p>
    <w:p>
      <w:r>
        <w:t>Weights:</w:t>
        <w:br/>
        <w:t>[0.25, 0.25, 0.25, 0.25]</w:t>
      </w:r>
    </w:p>
    <w:p>
      <w:r>
        <w:t>Max Eigenvalue: 4.0</w:t>
      </w:r>
    </w:p>
    <w:p>
      <w:r>
        <w:t>Consistency Index (CI): -0.0</w:t>
      </w:r>
    </w:p>
    <w:p>
      <w:r>
        <w:t>Consistency Ratio (CR): -0.0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1.    3.    1.   ]</w:t>
        <w:br/>
        <w:t xml:space="preserve"> [1.    1.    3.    3.   ]</w:t>
        <w:br/>
        <w:t xml:space="preserve"> [0.333 0.333 1.    7.   ]</w:t>
        <w:br/>
        <w:t xml:space="preserve"> [1.    0.333 0.143 1.   ]]</w:t>
      </w:r>
    </w:p>
    <w:p>
      <w:r>
        <w:t>Weights:</w:t>
        <w:br/>
        <w:t>[0.298, 0.343, 0.248, 0.112]</w:t>
      </w:r>
    </w:p>
    <w:p>
      <w:r>
        <w:t>Max Eigenvalue: 5.015</w:t>
      </w:r>
    </w:p>
    <w:p>
      <w:r>
        <w:t>Consistency Index (CI): 0.338</w:t>
      </w:r>
    </w:p>
    <w:p>
      <w:r>
        <w:t>Consistency Ratio (CR): 0.376</w:t>
      </w:r>
    </w:p>
    <w:p>
      <w:r>
        <w:t>Random Index (RI): 0.9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1.123 1.189 1.088]</w:t>
        <w:br/>
        <w:t xml:space="preserve"> [0.891 1.    1.123 1.06 ]</w:t>
        <w:br/>
        <w:t xml:space="preserve"> [0.841 0.891 1.    1.06 ]</w:t>
        <w:br/>
        <w:t xml:space="preserve"> [0.919 0.944 0.944 1.   ]]</w:t>
      </w:r>
    </w:p>
    <w:p>
      <w:r>
        <w:t>Aggregate Weights:</w:t>
        <w:br/>
        <w:t>[0.274, 0.253, 0.236, 0.237]</w:t>
      </w:r>
    </w:p>
    <w:p>
      <w:r>
        <w:t>Aggregate Max Eigenvalue: 4.003</w:t>
      </w:r>
    </w:p>
    <w:p>
      <w:r>
        <w:t>Aggregate Consistency Index (CI): 0.001</w:t>
      </w:r>
    </w:p>
    <w:p>
      <w:r>
        <w:t>Aggregate Consistency Ratio (CR): 0.001</w:t>
      </w:r>
    </w:p>
    <w:p>
      <w:r>
        <w:t>Aggregate Random Index (RI): 0.9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