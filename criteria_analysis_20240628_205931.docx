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1.    3.   ]</w:t>
        <w:br/>
        <w:t xml:space="preserve"> [1.    1.    1.   ]</w:t>
        <w:br/>
        <w:t xml:space="preserve"> [0.333 1.    1.   ]]</w:t>
      </w:r>
    </w:p>
    <w:p>
      <w:r>
        <w:t>Weights:</w:t>
        <w:br/>
        <w:t>[0.46, 0.319, 0.221]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   1.    1.   ]</w:t>
        <w:br/>
        <w:t xml:space="preserve"> [1.    1.    3.   ]</w:t>
        <w:br/>
        <w:t xml:space="preserve"> [1.    0.333 1.   ]]</w:t>
      </w:r>
    </w:p>
    <w:p>
      <w:r>
        <w:t>Weights:</w:t>
        <w:br/>
        <w:t>[0.319, 0.46, 0.221]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3.    1.   ]</w:t>
        <w:br/>
        <w:t xml:space="preserve"> [0.333 1.    3.   ]</w:t>
        <w:br/>
        <w:t xml:space="preserve"> [1.    0.333 1.   ]]</w:t>
      </w:r>
    </w:p>
    <w:p>
      <w:r>
        <w:t>Weights:</w:t>
        <w:br/>
        <w:t>[0.46, 0.319, 0.221]</w:t>
      </w:r>
    </w:p>
    <w:p>
      <w:r>
        <w:t>Max Eigenvalue: 3.561</w:t>
      </w:r>
    </w:p>
    <w:p>
      <w:r>
        <w:t>Consistency Index (CI): 0.28</w:t>
      </w:r>
    </w:p>
    <w:p>
      <w:r>
        <w:t>Consistency Ratio (CR): 0.483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   9.    5.   ]</w:t>
        <w:br/>
        <w:t xml:space="preserve"> [0.111 1.    0.111]</w:t>
        <w:br/>
        <w:t xml:space="preserve"> [0.2   9.001 1.   ]]</w:t>
      </w:r>
    </w:p>
    <w:p>
      <w:r>
        <w:t>Weights:</w:t>
        <w:br/>
        <w:t>[0.711, 0.046, 0.243]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  3.    1.   ]</w:t>
        <w:br/>
        <w:t xml:space="preserve"> [0.333 1.    5.   ]</w:t>
        <w:br/>
        <w:t xml:space="preserve"> [1.    0.2   1.   ]]</w:t>
      </w:r>
    </w:p>
    <w:p>
      <w:r>
        <w:t>Weights:</w:t>
        <w:br/>
        <w:t>[0.449, 0.369, 0.182]</w:t>
      </w:r>
    </w:p>
    <w:p>
      <w:r>
        <w:t>Max Eigenvalue: 3.872</w:t>
      </w:r>
    </w:p>
    <w:p>
      <w:r>
        <w:t>Consistency Index (CI): 0.436</w:t>
      </w:r>
    </w:p>
    <w:p>
      <w:r>
        <w:t>Consistency Ratio (CR): 0.751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3.    1.   ]</w:t>
        <w:br/>
        <w:t xml:space="preserve"> [0.333 1.    3.   ]</w:t>
        <w:br/>
        <w:t xml:space="preserve"> [1.    0.333 1.   ]]</w:t>
      </w:r>
    </w:p>
    <w:p>
      <w:r>
        <w:t>Weights:</w:t>
        <w:br/>
        <w:t>[0.46, 0.319, 0.221]</w:t>
      </w:r>
    </w:p>
    <w:p>
      <w:r>
        <w:t>Max Eigenvalue: 3.561</w:t>
      </w:r>
    </w:p>
    <w:p>
      <w:r>
        <w:t>Consistency Index (CI): 0.28</w:t>
      </w:r>
    </w:p>
    <w:p>
      <w:r>
        <w:t>Consistency Ratio (CR): 0.483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 1.  0.2]</w:t>
        <w:br/>
        <w:t xml:space="preserve"> [1.  1.  1. ]</w:t>
        <w:br/>
        <w:t xml:space="preserve"> [5.  1.  1. ]]</w:t>
      </w:r>
    </w:p>
    <w:p>
      <w:r>
        <w:t>Weights:</w:t>
        <w:br/>
        <w:t>[0.177, 0.304, 0.519]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  3.    3.   ]</w:t>
        <w:br/>
        <w:t xml:space="preserve"> [0.333 1.    5.   ]</w:t>
        <w:br/>
        <w:t xml:space="preserve"> [0.333 0.2   1.   ]]</w:t>
      </w:r>
    </w:p>
    <w:p>
      <w:r>
        <w:t>Weights:</w:t>
        <w:br/>
        <w:t>[0.567, 0.323, 0.11]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   3.    1.   ]</w:t>
        <w:br/>
        <w:t xml:space="preserve"> [0.333 1.    1.   ]</w:t>
        <w:br/>
        <w:t xml:space="preserve"> [1.    1.    1.   ]]</w:t>
      </w:r>
    </w:p>
    <w:p>
      <w:r>
        <w:t>Weights:</w:t>
        <w:br/>
        <w:t>[0.46, 0.221, 0.319]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1. ]</w:t>
        <w:br/>
        <w:t xml:space="preserve"> [0.2 1.  1. ]</w:t>
        <w:br/>
        <w:t xml:space="preserve"> [1.  1.  1. ]]</w:t>
      </w:r>
    </w:p>
    <w:p>
      <w:r>
        <w:t>Weights:</w:t>
        <w:br/>
        <w:t>[0.519, 0.177, 0.304]</w:t>
      </w:r>
    </w:p>
    <w:p>
      <w:r>
        <w:t>Max Eigenvalue: 3.295</w:t>
      </w:r>
    </w:p>
    <w:p>
      <w:r>
        <w:t>Consistency Index (CI): 0.147</w:t>
      </w:r>
    </w:p>
    <w:p>
      <w:r>
        <w:t>Consistency Ratio (CR): 0.254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1.    3.   ]</w:t>
        <w:br/>
        <w:t xml:space="preserve"> [1.    1.    3.   ]</w:t>
        <w:br/>
        <w:t xml:space="preserve"> [0.333 0.333 1.   ]]</w:t>
      </w:r>
    </w:p>
    <w:p>
      <w:r>
        <w:t>Weights:</w:t>
        <w:br/>
        <w:t>[0.429, 0.429, 0.143]</w:t>
      </w:r>
    </w:p>
    <w:p>
      <w:r>
        <w:t>Max Eigenvalue: 3.0</w:t>
      </w:r>
    </w:p>
    <w:p>
      <w:r>
        <w:t>Consistency Index (CI): -0.0</w:t>
      </w:r>
    </w:p>
    <w:p>
      <w:r>
        <w:t>Consistency Ratio (CR): -0.0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   3.    1.   ]</w:t>
        <w:br/>
        <w:t xml:space="preserve"> [0.333 1.    1.   ]</w:t>
        <w:br/>
        <w:t xml:space="preserve"> [1.    1.    1.   ]]</w:t>
      </w:r>
    </w:p>
    <w:p>
      <w:r>
        <w:t>Weights:</w:t>
        <w:br/>
        <w:t>[0.46, 0.221, 0.319]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  3.    3.   ]</w:t>
        <w:br/>
        <w:t xml:space="preserve"> [0.333 1.    3.   ]</w:t>
        <w:br/>
        <w:t xml:space="preserve"> [0.333 0.333 1.   ]]</w:t>
      </w:r>
    </w:p>
    <w:p>
      <w:r>
        <w:t>Weights:</w:t>
        <w:br/>
        <w:t>[0.584, 0.281, 0.135]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5.    3.   ]</w:t>
        <w:br/>
        <w:t xml:space="preserve"> [0.2   1.    5.   ]</w:t>
        <w:br/>
        <w:t xml:space="preserve"> [0.333 0.2   1.   ]]</w:t>
      </w:r>
    </w:p>
    <w:p>
      <w:r>
        <w:t>Weights:</w:t>
        <w:br/>
        <w:t>[0.637, 0.258, 0.105]</w:t>
      </w:r>
    </w:p>
    <w:p>
      <w:r>
        <w:t>Max Eigenvalue: 3.521</w:t>
      </w:r>
    </w:p>
    <w:p>
      <w:r>
        <w:t>Consistency Index (CI): 0.26</w:t>
      </w:r>
    </w:p>
    <w:p>
      <w:r>
        <w:t>Consistency Ratio (CR): 0.449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0.111 0.143]</w:t>
        <w:br/>
        <w:t xml:space="preserve"> [9.001 1.    0.111]</w:t>
        <w:br/>
        <w:t xml:space="preserve"> [6.998 9.001 1.   ]]</w:t>
      </w:r>
    </w:p>
    <w:p>
      <w:r>
        <w:t>Weights:</w:t>
        <w:br/>
        <w:t>[0.048, 0.191, 0.761]</w:t>
      </w:r>
    </w:p>
    <w:p>
      <w:r>
        <w:t>Max Eigenvalue: 3.704</w:t>
      </w:r>
    </w:p>
    <w:p>
      <w:r>
        <w:t>Consistency Index (CI): 0.352</w:t>
      </w:r>
    </w:p>
    <w:p>
      <w:r>
        <w:t>Consistency Ratio (CR): 0.607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   1.    0.333]</w:t>
        <w:br/>
        <w:t xml:space="preserve"> [1.    1.    1.   ]</w:t>
        <w:br/>
        <w:t xml:space="preserve"> [3.    1.    1.   ]]</w:t>
      </w:r>
    </w:p>
    <w:p>
      <w:r>
        <w:t>Weights:</w:t>
        <w:br/>
        <w:t>[0.221, 0.319, 0.46]</w:t>
      </w:r>
    </w:p>
    <w:p>
      <w:r>
        <w:t>Max Eigenvalue: 3.136</w:t>
      </w:r>
    </w:p>
    <w:p>
      <w:r>
        <w:t>Consistency Index (CI): 0.068</w:t>
      </w:r>
    </w:p>
    <w:p>
      <w:r>
        <w:t>Consistency Ratio (CR): 0.117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[0.333, 0.333, 0.333]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1.    1.056]</w:t>
        <w:br/>
        <w:t xml:space="preserve"> [1.    1.    1.056]</w:t>
        <w:br/>
        <w:t xml:space="preserve"> [0.947 0.947 1.   ]]</w:t>
      </w:r>
    </w:p>
    <w:p>
      <w:r>
        <w:t>Aggregate Weights:</w:t>
        <w:br/>
        <w:t>[0.339, 0.339, 0.321]</w:t>
      </w:r>
    </w:p>
    <w:p>
      <w:r>
        <w:t>Aggregate Max Eigenvalue: 3.0</w:t>
      </w:r>
    </w:p>
    <w:p>
      <w:r>
        <w:t>Aggregate Consistency Index (CI): 0.0</w:t>
      </w:r>
    </w:p>
    <w:p>
      <w:r>
        <w:t>Aggregate Consistency Ratio (CR): 0.0</w:t>
      </w:r>
    </w:p>
    <w:p>
      <w:r>
        <w:t>Aggregate Random Index (RI): 0.58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