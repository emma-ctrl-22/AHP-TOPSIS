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Criterion Analysis</w:t>
      </w:r>
    </w:p>
    <w:p>
      <w:pPr>
        <w:pStyle w:val="Heading2"/>
      </w:pPr>
      <w:r>
        <w:t>Engineer 1</w:t>
      </w:r>
    </w:p>
    <w:p>
      <w:r>
        <w:t>Pairwise Comparison Matrix:</w:t>
        <w:br/>
        <w:t>[[1.         1.         1.         1.         3.        ]</w:t>
        <w:br/>
        <w:t xml:space="preserve"> [1.         1.         3.         3.         3.        ]</w:t>
        <w:br/>
        <w:t xml:space="preserve"> [1.         0.33333333 1.         1.         1.        ]</w:t>
        <w:br/>
        <w:t xml:space="preserve"> [1.         0.33333333 1.         1.         1.        ]</w:t>
        <w:br/>
        <w:t xml:space="preserve"> [0.33333333 0.33333333 1.         1.         1.        ]]</w:t>
      </w:r>
    </w:p>
    <w:p>
      <w:r>
        <w:t>Weights:</w:t>
        <w:br/>
        <w:t>[0.2374051  0.35084587 0.1474002  0.1474002  0.11694862]</w:t>
      </w:r>
    </w:p>
    <w:p>
      <w:r>
        <w:t>Max Eigenvalue: (5.19743350030492+0j)</w:t>
      </w:r>
    </w:p>
    <w:p>
      <w:r>
        <w:t>Consistency Index (CI): (0.04935837507623009+0j)</w:t>
      </w:r>
    </w:p>
    <w:p>
      <w:r>
        <w:t>Consistency Ratio (CR): (0.032687665613397414+0j)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2</w:t>
      </w:r>
    </w:p>
    <w:p>
      <w:r>
        <w:t>Pairwise Comparison Matrix:</w:t>
        <w:br/>
        <w:t>[[1.         5.         5.         1.         1.        ]</w:t>
        <w:br/>
        <w:t xml:space="preserve"> [0.2        1.         1.         1.         3.        ]</w:t>
        <w:br/>
        <w:t xml:space="preserve"> [0.2        1.         1.         1.         1.        ]</w:t>
        <w:br/>
        <w:t xml:space="preserve"> [1.         1.         1.         1.         1.        ]</w:t>
        <w:br/>
        <w:t xml:space="preserve"> [1.         0.33333333 1.         1.         1.        ]]</w:t>
      </w:r>
    </w:p>
    <w:p>
      <w:r>
        <w:t>Weights:</w:t>
        <w:br/>
        <w:t>[0.37816017 0.17414036 0.12096553 0.17343427 0.15329967]</w:t>
      </w:r>
    </w:p>
    <w:p>
      <w:r>
        <w:t>Max Eigenvalue: (5.765873028706466+0j)</w:t>
      </w:r>
    </w:p>
    <w:p>
      <w:r>
        <w:t>Consistency Index (CI): (0.19146825717661642+0j)</w:t>
      </w:r>
    </w:p>
    <w:p>
      <w:r>
        <w:t>Consistency Ratio (CR): (0.12680017031564003+0j)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3</w:t>
      </w:r>
    </w:p>
    <w:p>
      <w:r>
        <w:t>Pairwise Comparison Matrix:</w:t>
        <w:br/>
        <w:t>[[1.         1.         3.         1.         1.        ]</w:t>
        <w:br/>
        <w:t xml:space="preserve"> [1.         1.         3.         3.         7.        ]</w:t>
        <w:br/>
        <w:t xml:space="preserve"> [0.33333333 0.33333333 1.         9.         7.        ]</w:t>
        <w:br/>
        <w:t xml:space="preserve"> [1.         0.33333333 0.11111111 1.         3.        ]</w:t>
        <w:br/>
        <w:t xml:space="preserve"> [1.         0.14285714 0.14285714 0.33333333 1.        ]]</w:t>
      </w:r>
    </w:p>
    <w:p>
      <w:r>
        <w:t>Weights:</w:t>
        <w:br/>
        <w:t>[0.23553508 0.32408143 0.27578221 0.10107928 0.06352199]</w:t>
      </w:r>
    </w:p>
    <w:p>
      <w:r>
        <w:t>Max Eigenvalue: (6.587402872197778+0j)</w:t>
      </w:r>
    </w:p>
    <w:p>
      <w:r>
        <w:t>Consistency Index (CI): (0.3968507180494445+0j)</w:t>
      </w:r>
    </w:p>
    <w:p>
      <w:r>
        <w:t>Consistency Ratio (CR): (0.2628150450658573+0j)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4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 0.2 0.2 0.2 0.2]</w:t>
      </w:r>
    </w:p>
    <w:p>
      <w:r>
        <w:t>Max Eigenvalue: 4.999999999999999</w:t>
      </w:r>
    </w:p>
    <w:p>
      <w:r>
        <w:t>Consistency Index (CI): -2.220446049250313e-16</w:t>
      </w:r>
    </w:p>
    <w:p>
      <w:r>
        <w:t>Consistency Ratio (CR): -1.4704940723512008e-16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5</w:t>
      </w:r>
    </w:p>
    <w:p>
      <w:r>
        <w:t>Pairwise Comparison Matrix:</w:t>
        <w:br/>
        <w:t>[[1.         1.         1.         1.         3.        ]</w:t>
        <w:br/>
        <w:t xml:space="preserve"> [1.         1.         1.         1.         3.        ]</w:t>
        <w:br/>
        <w:t xml:space="preserve"> [1.         1.         1.         1.         1.        ]</w:t>
        <w:br/>
        <w:t xml:space="preserve"> [1.         1.         1.         1.         1.        ]</w:t>
        <w:br/>
        <w:t xml:space="preserve"> [0.33333333 0.33333333 1.         1.         1.        ]]</w:t>
      </w:r>
    </w:p>
    <w:p>
      <w:r>
        <w:t>Weights:</w:t>
        <w:br/>
        <w:t>[0.24250128 0.24250128 0.19240265 0.19240265 0.13019213]</w:t>
      </w:r>
    </w:p>
    <w:p>
      <w:r>
        <w:t>Max Eigenvalue: (5.197433500304924+0j)</w:t>
      </w:r>
    </w:p>
    <w:p>
      <w:r>
        <w:t>Consistency Index (CI): (0.049358375076230976+0j)</w:t>
      </w:r>
    </w:p>
    <w:p>
      <w:r>
        <w:t>Consistency Ratio (CR): (0.032687665613398+0j)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6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 0.2 0.2 0.2 0.2]</w:t>
      </w:r>
    </w:p>
    <w:p>
      <w:r>
        <w:t>Max Eigenvalue: 4.999999999999999</w:t>
      </w:r>
    </w:p>
    <w:p>
      <w:r>
        <w:t>Consistency Index (CI): -2.220446049250313e-16</w:t>
      </w:r>
    </w:p>
    <w:p>
      <w:r>
        <w:t>Consistency Ratio (CR): -1.4704940723512008e-16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7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 0.2 0.2 0.2 0.2]</w:t>
      </w:r>
    </w:p>
    <w:p>
      <w:r>
        <w:t>Max Eigenvalue: 4.999999999999999</w:t>
      </w:r>
    </w:p>
    <w:p>
      <w:r>
        <w:t>Consistency Index (CI): -2.220446049250313e-16</w:t>
      </w:r>
    </w:p>
    <w:p>
      <w:r>
        <w:t>Consistency Ratio (CR): -1.4704940723512008e-16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8</w:t>
      </w:r>
    </w:p>
    <w:p>
      <w:r>
        <w:t>Pairwise Comparison Matrix:</w:t>
        <w:br/>
        <w:t>[[1.         9.         1.         1.         1.        ]</w:t>
        <w:br/>
        <w:t xml:space="preserve"> [0.11111111 1.         1.         1.         1.        ]</w:t>
        <w:br/>
        <w:t xml:space="preserve"> [1.         1.         1.         1.         1.        ]</w:t>
        <w:br/>
        <w:t xml:space="preserve"> [1.         1.         1.         1.         1.        ]</w:t>
        <w:br/>
        <w:t xml:space="preserve"> [1.         1.         1.         1.         1.        ]]</w:t>
      </w:r>
    </w:p>
    <w:p>
      <w:r>
        <w:t>Weights:</w:t>
        <w:br/>
        <w:t>[0.34858246 0.12183116 0.1765288  0.1765288  0.1765288 ]</w:t>
      </w:r>
    </w:p>
    <w:p>
      <w:r>
        <w:t>Max Eigenvalue: (5.664798197044089+0j)</w:t>
      </w:r>
    </w:p>
    <w:p>
      <w:r>
        <w:t>Consistency Index (CI): (0.1661995492610222+0j)</w:t>
      </w:r>
    </w:p>
    <w:p>
      <w:r>
        <w:t>Consistency Ratio (CR): (0.11006592666292862+0j)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9</w:t>
      </w:r>
    </w:p>
    <w:p>
      <w:r>
        <w:t>Pairwise Comparison Matrix:</w:t>
        <w:br/>
        <w:t>[[1.         3.         5.         1.         3.        ]</w:t>
        <w:br/>
        <w:t xml:space="preserve"> [0.33333333 1.         5.         3.         1.        ]</w:t>
        <w:br/>
        <w:t xml:space="preserve"> [0.2        0.2        1.         3.         5.        ]</w:t>
        <w:br/>
        <w:t xml:space="preserve"> [1.         0.33333333 0.33333333 1.         5.        ]</w:t>
        <w:br/>
        <w:t xml:space="preserve"> [0.33333333 1.         0.2        0.2        1.        ]]</w:t>
      </w:r>
    </w:p>
    <w:p>
      <w:r>
        <w:t>Weights:</w:t>
        <w:br/>
        <w:t>[0.34688054 0.25825714 0.16690931 0.15166814 0.07628487]</w:t>
      </w:r>
    </w:p>
    <w:p>
      <w:r>
        <w:t>Max Eigenvalue: (6.736386262235435+0j)</w:t>
      </w:r>
    </w:p>
    <w:p>
      <w:r>
        <w:t>Consistency Index (CI): (0.43409656555885867+0j)</w:t>
      </w:r>
    </w:p>
    <w:p>
      <w:r>
        <w:t>Consistency Ratio (CR): (0.2874811692442773+0j)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10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 0.2 0.2 0.2 0.2]</w:t>
      </w:r>
    </w:p>
    <w:p>
      <w:r>
        <w:t>Max Eigenvalue: 4.999999999999999</w:t>
      </w:r>
    </w:p>
    <w:p>
      <w:r>
        <w:t>Consistency Index (CI): -2.220446049250313e-16</w:t>
      </w:r>
    </w:p>
    <w:p>
      <w:r>
        <w:t>Consistency Ratio (CR): -1.4704940723512008e-16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11</w:t>
      </w:r>
    </w:p>
    <w:p>
      <w:r>
        <w:t>Pairwise Comparison Matrix:</w:t>
        <w:br/>
        <w:t>[[1.         3.         1.         1.         3.        ]</w:t>
        <w:br/>
        <w:t xml:space="preserve"> [0.33333333 1.         1.         3.         3.        ]</w:t>
        <w:br/>
        <w:t xml:space="preserve"> [1.         1.         1.         3.         1.        ]</w:t>
        <w:br/>
        <w:t xml:space="preserve"> [1.         0.33333333 0.33333333 1.         3.        ]</w:t>
        <w:br/>
        <w:t xml:space="preserve"> [0.33333333 0.33333333 1.         0.33333333 1.        ]]</w:t>
      </w:r>
    </w:p>
    <w:p>
      <w:r>
        <w:t>Weights:</w:t>
        <w:br/>
        <w:t>[0.28926623 0.22950638 0.22950638 0.15529893 0.09642208]</w:t>
      </w:r>
    </w:p>
    <w:p>
      <w:r>
        <w:t>Max Eigenvalue: (5.710507244588569+0j)</w:t>
      </w:r>
    </w:p>
    <w:p>
      <w:r>
        <w:t>Consistency Index (CI): (0.17762681114714218+0j)</w:t>
      </w:r>
    </w:p>
    <w:p>
      <w:r>
        <w:t>Consistency Ratio (CR): (0.11763364976631933+0j)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12</w:t>
      </w:r>
    </w:p>
    <w:p>
      <w:r>
        <w:t>Pairwise Comparison Matrix:</w:t>
        <w:br/>
        <w:t>[[1.  1.  5.  5.  5. ]</w:t>
        <w:br/>
        <w:t xml:space="preserve"> [1.  1.  1.  1.  5. ]</w:t>
        <w:br/>
        <w:t xml:space="preserve"> [0.2 1.  1.  0.2 1. ]</w:t>
        <w:br/>
        <w:t xml:space="preserve"> [0.2 1.  5.  1.  1. ]</w:t>
        <w:br/>
        <w:t xml:space="preserve"> [0.2 0.2 1.  1.  1. ]]</w:t>
      </w:r>
    </w:p>
    <w:p>
      <w:r>
        <w:t>Weights:</w:t>
        <w:br/>
        <w:t>[0.41695384 0.23082732 0.09068627 0.1781418  0.08339077]</w:t>
      </w:r>
    </w:p>
    <w:p>
      <w:r>
        <w:t>Max Eigenvalue: (5.777318956869301+0j)</w:t>
      </w:r>
    </w:p>
    <w:p>
      <w:r>
        <w:t>Consistency Index (CI): (0.19432973921732533+0j)</w:t>
      </w:r>
    </w:p>
    <w:p>
      <w:r>
        <w:t>Consistency Ratio (CR): (0.12869519153465253+0j)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13</w:t>
      </w:r>
    </w:p>
    <w:p>
      <w:r>
        <w:t>Pairwise Comparison Matrix:</w:t>
        <w:br/>
        <w:t>[[1.         3.         3.         3.         5.        ]</w:t>
        <w:br/>
        <w:t xml:space="preserve"> [0.33333333 1.         7.         9.         0.3333    ]</w:t>
        <w:br/>
        <w:t xml:space="preserve"> [0.33333333 0.14285714 1.         0.2        3.        ]</w:t>
        <w:br/>
        <w:t xml:space="preserve"> [0.33333333 0.11111111 5.         1.         3.        ]</w:t>
        <w:br/>
        <w:t xml:space="preserve"> [0.2        3.00030003 0.33333333 0.33333333 1.        ]]</w:t>
      </w:r>
    </w:p>
    <w:p>
      <w:r>
        <w:t>Weights:</w:t>
        <w:br/>
        <w:t>[0.32779872 0.29430156 0.08767869 0.14451002 0.145711  ]</w:t>
      </w:r>
    </w:p>
    <w:p>
      <w:r>
        <w:t>Max Eigenvalue: (8.040984779168074+0j)</w:t>
      </w:r>
    </w:p>
    <w:p>
      <w:r>
        <w:t>Consistency Index (CI): (0.7602461947920185+0j)</w:t>
      </w:r>
    </w:p>
    <w:p>
      <w:r>
        <w:t>Consistency Ratio (CR): (0.5034743011867673+0j)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14</w:t>
      </w:r>
    </w:p>
    <w:p>
      <w:r>
        <w:t>Pairwise Comparison Matrix:</w:t>
        <w:br/>
        <w:t>[[1.         1.         3.         5.         3.        ]</w:t>
        <w:br/>
        <w:t xml:space="preserve"> [1.         1.         7.         7.         1.        ]</w:t>
        <w:br/>
        <w:t xml:space="preserve"> [0.33333333 0.14285714 1.         7.         1.        ]</w:t>
        <w:br/>
        <w:t xml:space="preserve"> [0.2        0.14285714 0.14285714 1.         1.        ]</w:t>
        <w:br/>
        <w:t xml:space="preserve"> [0.33333333 1.         1.         1.         1.        ]]</w:t>
      </w:r>
    </w:p>
    <w:p>
      <w:r>
        <w:t>Weights:</w:t>
        <w:br/>
        <w:t>[0.30154042 0.36848006 0.13869781 0.05519387 0.13608784]</w:t>
      </w:r>
    </w:p>
    <w:p>
      <w:r>
        <w:t>Max Eigenvalue: (5.871009971187316+0j)</w:t>
      </w:r>
    </w:p>
    <w:p>
      <w:r>
        <w:t>Consistency Index (CI): (0.21775249279682907+0j)</w:t>
      </w:r>
    </w:p>
    <w:p>
      <w:r>
        <w:t>Consistency Ratio (CR): (0.14420694887207225+0j)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15</w:t>
      </w:r>
    </w:p>
    <w:p>
      <w:r>
        <w:t>Pairwise Comparison Matrix:</w:t>
        <w:br/>
        <w:t>[[1.         3.         3.         1.         1.        ]</w:t>
        <w:br/>
        <w:t xml:space="preserve"> [0.33333333 1.         1.         1.         1.        ]</w:t>
        <w:br/>
        <w:t xml:space="preserve"> [0.33333333 1.         1.         1.         3.        ]</w:t>
        <w:br/>
        <w:t xml:space="preserve"> [1.         1.         1.         1.         3.        ]</w:t>
        <w:br/>
        <w:t xml:space="preserve"> [1.         1.         0.33333333 0.33333333 1.        ]]</w:t>
      </w:r>
    </w:p>
    <w:p>
      <w:r>
        <w:t>Weights:</w:t>
        <w:br/>
        <w:t>[0.30374229 0.14473147 0.19211502 0.22886385 0.13054738]</w:t>
      </w:r>
    </w:p>
    <w:p>
      <w:r>
        <w:t>Max Eigenvalue: (5.510240196957541+0j)</w:t>
      </w:r>
    </w:p>
    <w:p>
      <w:r>
        <w:t>Consistency Index (CI): (0.12756004923938535+0j)</w:t>
      </w:r>
    </w:p>
    <w:p>
      <w:r>
        <w:t>Consistency Ratio (CR): (0.08447685380091746+0j)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16</w:t>
      </w:r>
    </w:p>
    <w:p>
      <w:r>
        <w:t>Pairwise Comparison Matrix:</w:t>
        <w:br/>
        <w:t>[[1.         1.         1.         1.         1.        ]</w:t>
        <w:br/>
        <w:t xml:space="preserve"> [1.         1.         0.1429     1.         1.        ]</w:t>
        <w:br/>
        <w:t xml:space="preserve"> [1.         6.99790063 1.         1.         1.        ]</w:t>
        <w:br/>
        <w:t xml:space="preserve"> [1.         1.         1.         1.         1.        ]</w:t>
        <w:br/>
        <w:t xml:space="preserve"> [1.         1.         1.         1.         1.        ]]</w:t>
      </w:r>
    </w:p>
    <w:p>
      <w:r>
        <w:t>Weights:</w:t>
        <w:br/>
        <w:t>[0.18154432 0.1310856  0.32428144 0.18154432 0.18154432]</w:t>
      </w:r>
    </w:p>
    <w:p>
      <w:r>
        <w:t>Max Eigenvalue: (5.5082967747939735+0j)</w:t>
      </w:r>
    </w:p>
    <w:p>
      <w:r>
        <w:t>Consistency Index (CI): (0.12707419369849338+0j)</w:t>
      </w:r>
    </w:p>
    <w:p>
      <w:r>
        <w:t>Consistency Ratio (CR): (0.08415509516456515+0j)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17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 0.2 0.2 0.2 0.2]</w:t>
      </w:r>
    </w:p>
    <w:p>
      <w:r>
        <w:t>Max Eigenvalue: 4.999999999999999</w:t>
      </w:r>
    </w:p>
    <w:p>
      <w:r>
        <w:t>Consistency Index (CI): -2.220446049250313e-16</w:t>
      </w:r>
    </w:p>
    <w:p>
      <w:r>
        <w:t>Consistency Ratio (CR): -1.4704940723512008e-16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18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 0.2 0.2 0.2 0.2]</w:t>
      </w:r>
    </w:p>
    <w:p>
      <w:r>
        <w:t>Max Eigenvalue: 4.999999999999999</w:t>
      </w:r>
    </w:p>
    <w:p>
      <w:r>
        <w:t>Consistency Index (CI): -2.220446049250313e-16</w:t>
      </w:r>
    </w:p>
    <w:p>
      <w:r>
        <w:t>Consistency Ratio (CR): -1.4704940723512008e-16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19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 0.2 0.2 0.2 0.2]</w:t>
      </w:r>
    </w:p>
    <w:p>
      <w:r>
        <w:t>Max Eigenvalue: 4.999999999999999</w:t>
      </w:r>
    </w:p>
    <w:p>
      <w:r>
        <w:t>Consistency Index (CI): -2.220446049250313e-16</w:t>
      </w:r>
    </w:p>
    <w:p>
      <w:r>
        <w:t>Consistency Ratio (CR): -1.4704940723512008e-16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20</w:t>
      </w:r>
    </w:p>
    <w:p>
      <w:r>
        <w:t>Pairwise Comparison Matrix:</w:t>
        <w:br/>
        <w:t>[[1.  5.  5.  5.  1. ]</w:t>
        <w:br/>
        <w:t xml:space="preserve"> [0.2 1.  1.  5.  5. ]</w:t>
        <w:br/>
        <w:t xml:space="preserve"> [0.2 1.  1.  5.  5. ]</w:t>
        <w:br/>
        <w:t xml:space="preserve"> [0.2 0.2 0.2 1.  5. ]</w:t>
        <w:br/>
        <w:t xml:space="preserve"> [1.  0.2 0.2 0.2 1. ]]</w:t>
      </w:r>
    </w:p>
    <w:p>
      <w:r>
        <w:t>Weights:</w:t>
        <w:br/>
        <w:t>[0.4210141  0.19779698 0.19779698 0.09766079 0.08573115]</w:t>
      </w:r>
    </w:p>
    <w:p>
      <w:r>
        <w:t>Max Eigenvalue: (7.06156631582741+0j)</w:t>
      </w:r>
    </w:p>
    <w:p>
      <w:r>
        <w:t>Consistency Index (CI): (0.5153915789568524+0j)</w:t>
      </w:r>
    </w:p>
    <w:p>
      <w:r>
        <w:t>Consistency Ratio (CR): (0.3413189264614917+0j)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21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 0.2 0.2 0.2 0.2]</w:t>
      </w:r>
    </w:p>
    <w:p>
      <w:r>
        <w:t>Max Eigenvalue: 4.999999999999999</w:t>
      </w:r>
    </w:p>
    <w:p>
      <w:r>
        <w:t>Consistency Index (CI): -2.220446049250313e-16</w:t>
      </w:r>
    </w:p>
    <w:p>
      <w:r>
        <w:t>Consistency Ratio (CR): -1.4704940723512008e-16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22</w:t>
      </w:r>
    </w:p>
    <w:p>
      <w:r>
        <w:t>Pairwise Comparison Matrix:</w:t>
        <w:br/>
        <w:t>[[1.         9.         1.         0.1111     0.1429    ]</w:t>
        <w:br/>
        <w:t xml:space="preserve"> [0.11111111 1.         9.         0.1111     0.3333    ]</w:t>
        <w:br/>
        <w:t xml:space="preserve"> [1.         0.11111111 1.         1.         9.        ]</w:t>
        <w:br/>
        <w:t xml:space="preserve"> [9.00090009 9.00090009 1.         1.         9.        ]</w:t>
        <w:br/>
        <w:t xml:space="preserve"> [6.99790063 3.00030003 0.11111111 0.11111111 1.        ]]</w:t>
      </w:r>
    </w:p>
    <w:p>
      <w:r>
        <w:t>Weights:</w:t>
        <w:br/>
        <w:t>[0.14816953 0.15197736 0.17063965 0.38540706 0.14380639]</w:t>
      </w:r>
    </w:p>
    <w:p>
      <w:r>
        <w:t>Max Eigenvalue: (11.810620335051754+0j)</w:t>
      </w:r>
    </w:p>
    <w:p>
      <w:r>
        <w:t>Consistency Index (CI): (1.7026550837629384+0j)</w:t>
      </w:r>
    </w:p>
    <w:p>
      <w:r>
        <w:t>Consistency Ratio (CR): (1.1275861481873766+0j)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23</w:t>
      </w:r>
    </w:p>
    <w:p>
      <w:r>
        <w:t>Pairwise Comparison Matrix:</w:t>
        <w:br/>
        <w:t>[[1.         1.         3.         1.         1.        ]</w:t>
        <w:br/>
        <w:t xml:space="preserve"> [1.         1.         3.         3.         1.        ]</w:t>
        <w:br/>
        <w:t xml:space="preserve"> [0.33333333 0.33333333 1.         1.         1.        ]</w:t>
        <w:br/>
        <w:t xml:space="preserve"> [1.         0.33333333 1.         1.         1.        ]</w:t>
        <w:br/>
        <w:t xml:space="preserve"> [1.         1.         1.         1.         1.        ]]</w:t>
      </w:r>
    </w:p>
    <w:p>
      <w:r>
        <w:t>Weights:</w:t>
        <w:br/>
        <w:t>[0.23752132 0.29588766 0.12286547 0.15305732 0.19066824]</w:t>
      </w:r>
    </w:p>
    <w:p>
      <w:r>
        <w:t>Max Eigenvalue: (5.244712090268367+0j)</w:t>
      </w:r>
    </w:p>
    <w:p>
      <w:r>
        <w:t>Consistency Index (CI): (0.061178022567091705+0j)</w:t>
      </w:r>
    </w:p>
    <w:p>
      <w:r>
        <w:t>Consistency Ratio (CR): (0.04051524673317332+0j)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24</w:t>
      </w:r>
    </w:p>
    <w:p>
      <w:r>
        <w:t>Pairwise Comparison Matrix:</w:t>
        <w:br/>
        <w:t>[[1.         1.         3.         1.         1.        ]</w:t>
        <w:br/>
        <w:t xml:space="preserve"> [1.         1.         1.         1.         1.        ]</w:t>
        <w:br/>
        <w:t xml:space="preserve"> [0.33333333 1.         1.         3.         1.        ]</w:t>
        <w:br/>
        <w:t xml:space="preserve"> [1.         1.         0.33333333 1.         1.        ]</w:t>
        <w:br/>
        <w:t xml:space="preserve"> [1.         1.         1.         1.         1.        ]]</w:t>
      </w:r>
    </w:p>
    <w:p>
      <w:r>
        <w:t>Weights:</w:t>
        <w:br/>
        <w:t>[0.26207462 0.18439531 0.21063255 0.15850221 0.18439531]</w:t>
      </w:r>
    </w:p>
    <w:p>
      <w:r>
        <w:t>Max Eigenvalue: (5.4231314030900295+0j)</w:t>
      </w:r>
    </w:p>
    <w:p>
      <w:r>
        <w:t>Consistency Index (CI): (0.10578285077250738+0j)</w:t>
      </w:r>
    </w:p>
    <w:p>
      <w:r>
        <w:t>Consistency Ratio (CR): (0.07005486806126317+0j)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25</w:t>
      </w:r>
    </w:p>
    <w:p>
      <w:r>
        <w:t>Pairwise Comparison Matrix:</w:t>
        <w:br/>
        <w:t>[[1.         1.         3.         3.         3.        ]</w:t>
        <w:br/>
        <w:t xml:space="preserve"> [1.         1.         1.         1.         1.        ]</w:t>
        <w:br/>
        <w:t xml:space="preserve"> [0.33333333 1.         1.         1.         3.        ]</w:t>
        <w:br/>
        <w:t xml:space="preserve"> [0.33333333 1.         1.         1.         3.        ]</w:t>
        <w:br/>
        <w:t xml:space="preserve"> [0.33333333 1.         0.33333333 0.33333333 1.        ]]</w:t>
      </w:r>
    </w:p>
    <w:p>
      <w:r>
        <w:t>Weights:</w:t>
        <w:br/>
        <w:t>[0.35732582 0.18693735 0.17896967 0.17896967 0.0977975 ]</w:t>
      </w:r>
    </w:p>
    <w:p>
      <w:r>
        <w:t>Max Eigenvalue: (5.3493858127214455+0j)</w:t>
      </w:r>
    </w:p>
    <w:p>
      <w:r>
        <w:t>Consistency Index (CI): (0.08734645318036138+0j)</w:t>
      </w:r>
    </w:p>
    <w:p>
      <w:r>
        <w:t>Consistency Ratio (CR): (0.05784533323202741+0j)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26</w:t>
      </w:r>
    </w:p>
    <w:p>
      <w:r>
        <w:t>Pairwise Comparison Matrix:</w:t>
        <w:br/>
        <w:t>[[1.         5.         3.         5.         5.        ]</w:t>
        <w:br/>
        <w:t xml:space="preserve"> [0.2        1.         3.         5.         1.        ]</w:t>
        <w:br/>
        <w:t xml:space="preserve"> [0.33333333 0.33333333 1.         5.         1.        ]</w:t>
        <w:br/>
        <w:t xml:space="preserve"> [0.2        0.2        0.2        1.         3.        ]</w:t>
        <w:br/>
        <w:t xml:space="preserve"> [0.2        1.         1.         0.33333333 1.        ]]</w:t>
      </w:r>
    </w:p>
    <w:p>
      <w:r>
        <w:t>Weights:</w:t>
        <w:br/>
        <w:t>[0.4653795  0.20759671 0.14700366 0.08679023 0.09322991]</w:t>
      </w:r>
    </w:p>
    <w:p>
      <w:r>
        <w:t>Max Eigenvalue: (6.1121616309693785+0j)</w:t>
      </w:r>
    </w:p>
    <w:p>
      <w:r>
        <w:t>Consistency Index (CI): (0.2780404077423446+0j)</w:t>
      </w:r>
    </w:p>
    <w:p>
      <w:r>
        <w:t>Consistency Ratio (CR): (0.18413272035916864+0j)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27</w:t>
      </w:r>
    </w:p>
    <w:p>
      <w:r>
        <w:t>Pairwise Comparison Matrix:</w:t>
        <w:br/>
        <w:t>[[1.         1.         1.         1.         1.        ]</w:t>
        <w:br/>
        <w:t xml:space="preserve"> [1.         1.         3.         1.         1.        ]</w:t>
        <w:br/>
        <w:t xml:space="preserve"> [1.         0.33333333 1.         1.         1.        ]</w:t>
        <w:br/>
        <w:t xml:space="preserve"> [1.         1.         1.         1.         1.        ]</w:t>
        <w:br/>
        <w:t xml:space="preserve"> [1.         1.         1.         1.         1.        ]]</w:t>
      </w:r>
    </w:p>
    <w:p>
      <w:r>
        <w:t>Weights:</w:t>
        <w:br/>
        <w:t>[0.19414572 0.25663329 0.16092955 0.19414572 0.19414572]</w:t>
      </w:r>
    </w:p>
    <w:p>
      <w:r>
        <w:t>Max Eigenvalue: (5.1507702431575435+0j)</w:t>
      </w:r>
    </w:p>
    <w:p>
      <w:r>
        <w:t>Consistency Index (CI): (0.037692560789385876+0j)</w:t>
      </w:r>
    </w:p>
    <w:p>
      <w:r>
        <w:t>Consistency Ratio (CR): (0.02496196078767277+0j)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28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 0.2 0.2 0.2 0.2]</w:t>
      </w:r>
    </w:p>
    <w:p>
      <w:r>
        <w:t>Max Eigenvalue: 4.999999999999999</w:t>
      </w:r>
    </w:p>
    <w:p>
      <w:r>
        <w:t>Consistency Index (CI): -2.220446049250313e-16</w:t>
      </w:r>
    </w:p>
    <w:p>
      <w:r>
        <w:t>Consistency Ratio (CR): -1.4704940723512008e-16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29</w:t>
      </w:r>
    </w:p>
    <w:p>
      <w:r>
        <w:t>Pairwise Comparison Matrix:</w:t>
        <w:br/>
        <w:t>[[1.         3.         3.         3.         3.        ]</w:t>
        <w:br/>
        <w:t xml:space="preserve"> [0.33333333 1.         1.         3.         3.        ]</w:t>
        <w:br/>
        <w:t xml:space="preserve"> [0.33333333 1.         1.         3.         3.        ]</w:t>
        <w:br/>
        <w:t xml:space="preserve"> [0.33333333 0.33333333 0.33333333 1.         5.        ]</w:t>
        <w:br/>
        <w:t xml:space="preserve"> [0.33333333 0.33333333 0.33333333 0.2        1.        ]]</w:t>
      </w:r>
    </w:p>
    <w:p>
      <w:r>
        <w:t>Weights:</w:t>
        <w:br/>
        <w:t>[0.3980207  0.20326635 0.20326635 0.13058391 0.06486269]</w:t>
      </w:r>
    </w:p>
    <w:p>
      <w:r>
        <w:t>Max Eigenvalue: (5.5372964906614595+0j)</w:t>
      </w:r>
    </w:p>
    <w:p>
      <w:r>
        <w:t>Consistency Index (CI): (0.13432412266536486+0j)</w:t>
      </w:r>
    </w:p>
    <w:p>
      <w:r>
        <w:t>Consistency Ratio (CR): (0.08895637262606945+0j)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30</w:t>
      </w:r>
    </w:p>
    <w:p>
      <w:r>
        <w:t>Pairwise Comparison Matrix:</w:t>
        <w:br/>
        <w:t>[[1.         1.         3.         1.         1.        ]</w:t>
        <w:br/>
        <w:t xml:space="preserve"> [1.         1.         3.         1.         1.        ]</w:t>
        <w:br/>
        <w:t xml:space="preserve"> [0.33333333 0.33333333 1.         0.3333     0.3333    ]</w:t>
        <w:br/>
        <w:t xml:space="preserve"> [1.         1.         3.00030003 1.         1.        ]</w:t>
        <w:br/>
        <w:t xml:space="preserve"> [1.         1.         3.00030003 1.         1.        ]]</w:t>
      </w:r>
    </w:p>
    <w:p>
      <w:r>
        <w:t>Weights:</w:t>
        <w:br/>
        <w:t>[0.23076781 0.23076781 0.07691953 0.23077243 0.23077243]</w:t>
      </w:r>
    </w:p>
    <w:p>
      <w:r>
        <w:t>Max Eigenvalue: (5.000000001600162+0j)</w:t>
      </w:r>
    </w:p>
    <w:p>
      <w:r>
        <w:t>Consistency Index (CI): (4.0004044521424476e-10+0j)</w:t>
      </w:r>
    </w:p>
    <w:p>
      <w:r>
        <w:t>Consistency Ratio (CR): (2.649274471617515e-10+0j)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31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 0.2 0.2 0.2 0.2]</w:t>
      </w:r>
    </w:p>
    <w:p>
      <w:r>
        <w:t>Max Eigenvalue: 4.999999999999999</w:t>
      </w:r>
    </w:p>
    <w:p>
      <w:r>
        <w:t>Consistency Index (CI): -2.220446049250313e-16</w:t>
      </w:r>
    </w:p>
    <w:p>
      <w:r>
        <w:t>Consistency Ratio (CR): -1.4704940723512008e-16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32</w:t>
      </w:r>
    </w:p>
    <w:p>
      <w:r>
        <w:t>Pairwise Comparison Matrix:</w:t>
        <w:br/>
        <w:t>[[1.         0.1111     0.1111     0.1111     0.1111    ]</w:t>
        <w:br/>
        <w:t xml:space="preserve"> [9.00090009 1.         0.1111     0.1111     0.1429    ]</w:t>
        <w:br/>
        <w:t xml:space="preserve"> [9.00090009 9.00090009 1.         0.1429     0.1429    ]</w:t>
        <w:br/>
        <w:t xml:space="preserve"> [9.00090009 9.00090009 6.99790063 1.         0.1429    ]</w:t>
        <w:br/>
        <w:t xml:space="preserve"> [9.00090009 6.99790063 6.99790063 6.99790063 1.        ]]</w:t>
      </w:r>
    </w:p>
    <w:p>
      <w:r>
        <w:t>Weights:</w:t>
        <w:br/>
        <w:t>[0.0185469  0.04897174 0.12304515 0.26311023 0.54632598]</w:t>
      </w:r>
    </w:p>
    <w:p>
      <w:r>
        <w:t>Max Eigenvalue: (6.879118503146285+0j)</w:t>
      </w:r>
    </w:p>
    <w:p>
      <w:r>
        <w:t>Consistency Index (CI): (0.4697796257865712+0j)</w:t>
      </w:r>
    </w:p>
    <w:p>
      <w:r>
        <w:t>Consistency Ratio (CR): (0.3111123349579942+0j)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33</w:t>
      </w:r>
    </w:p>
    <w:p>
      <w:r>
        <w:t>Pairwise Comparison Matrix:</w:t>
        <w:br/>
        <w:t>[[1.         1.         3.         1.         3.        ]</w:t>
        <w:br/>
        <w:t xml:space="preserve"> [1.         1.         3.         1.         1.        ]</w:t>
        <w:br/>
        <w:t xml:space="preserve"> [0.33333333 0.33333333 1.         1.         1.        ]</w:t>
        <w:br/>
        <w:t xml:space="preserve"> [1.         1.         1.         1.         3.        ]</w:t>
        <w:br/>
        <w:t xml:space="preserve"> [0.33333333 1.         1.         0.33333333 1.        ]]</w:t>
      </w:r>
    </w:p>
    <w:p>
      <w:r>
        <w:t>Weights:</w:t>
        <w:br/>
        <w:t>[0.28202491 0.23536814 0.1236194  0.23536814 0.1236194 ]</w:t>
      </w:r>
    </w:p>
    <w:p>
      <w:r>
        <w:t>Max Eigenvalue: (5.299097799638477+0j)</w:t>
      </w:r>
    </w:p>
    <w:p>
      <w:r>
        <w:t>Consistency Index (CI): (0.07477444990961923+0j)</w:t>
      </w:r>
    </w:p>
    <w:p>
      <w:r>
        <w:t>Consistency Ratio (CR): (0.04951950325140347+0j)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34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 0.2 0.2 0.2 0.2]</w:t>
      </w:r>
    </w:p>
    <w:p>
      <w:r>
        <w:t>Max Eigenvalue: 4.999999999999999</w:t>
      </w:r>
    </w:p>
    <w:p>
      <w:r>
        <w:t>Consistency Index (CI): -2.220446049250313e-16</w:t>
      </w:r>
    </w:p>
    <w:p>
      <w:r>
        <w:t>Consistency Ratio (CR): -1.4704940723512008e-16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Engineer 35</w:t>
      </w:r>
    </w:p>
    <w:p>
      <w:r>
        <w:t>Pairwise Comparison Matrix:</w:t>
        <w:br/>
        <w:t>[[1.         1.         1.         1.         3.        ]</w:t>
        <w:br/>
        <w:t xml:space="preserve"> [1.         1.         1.         1.         3.        ]</w:t>
        <w:br/>
        <w:t xml:space="preserve"> [1.         1.         1.         1.         1.        ]</w:t>
        <w:br/>
        <w:t xml:space="preserve"> [1.         1.         1.         1.         1.        ]</w:t>
        <w:br/>
        <w:t xml:space="preserve"> [0.33333333 0.33333333 1.         1.         1.        ]]</w:t>
      </w:r>
    </w:p>
    <w:p>
      <w:r>
        <w:t>Weights:</w:t>
        <w:br/>
        <w:t>[0.24250128 0.24250128 0.19240265 0.19240265 0.13019213]</w:t>
      </w:r>
    </w:p>
    <w:p>
      <w:r>
        <w:t>Max Eigenvalue: (5.197433500304924+0j)</w:t>
      </w:r>
    </w:p>
    <w:p>
      <w:r>
        <w:t>Consistency Index (CI): (0.049358375076230976+0j)</w:t>
      </w:r>
    </w:p>
    <w:p>
      <w:r>
        <w:t>Consistency Ratio (CR): (0.032687665613398+0j)</w:t>
      </w:r>
    </w:p>
    <w:p>
      <w:r>
        <w:t>Random Index (RI): 1.51</w:t>
      </w:r>
    </w:p>
    <w:p>
      <w:r>
        <w:br/>
      </w:r>
    </w:p>
    <w:p>
      <w:pPr>
        <w:pStyle w:val="Heading2"/>
      </w:pPr>
      <w:r>
        <w:t>Aggregate Results</w:t>
      </w:r>
    </w:p>
    <w:p>
      <w:r>
        <w:t>Aggregate Pairwise Comparison Matrix:</w:t>
        <w:br/>
        <w:t>[[1.         1.10024348 1.39704636 1.10024348 1.33188404]</w:t>
        <w:br/>
        <w:t xml:space="preserve"> [0.90888973 1.         1.16676739 1.1540728  1.21053572]</w:t>
        <w:br/>
        <w:t xml:space="preserve"> [0.71579586 0.85706886 1.         1.04892036 1.1002387 ]</w:t>
        <w:br/>
        <w:t xml:space="preserve"> [0.90888973 0.86649646 0.95336123 1.         1.23772228]</w:t>
        <w:br/>
        <w:t xml:space="preserve"> [0.75081612 0.82608054 0.90889368 0.80793569 1.        ]]</w:t>
      </w:r>
    </w:p>
    <w:p>
      <w:r>
        <w:t>Aggregate Weights:</w:t>
        <w:br/>
        <w:t>[0.23387833 0.2147839  0.18560028 0.19603815 0.16969934]</w:t>
      </w:r>
    </w:p>
    <w:p>
      <w:r>
        <w:t>Aggregate Max Eigenvalue: (5.007709034238857+0j)</w:t>
      </w:r>
    </w:p>
    <w:p>
      <w:r>
        <w:t>Aggregate Consistency Index (CI): (0.0019272585597143177+0j)</w:t>
      </w:r>
    </w:p>
    <w:p>
      <w:r>
        <w:t>Aggregate Consistency Ratio (CR): (0.001276330171996237+0j)</w:t>
      </w:r>
    </w:p>
    <w:p>
      <w:r>
        <w:t>Aggregate Random Index (RI): 1.51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