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Ease of Maintenance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[0.16638975 0.16470003 0.16732628 0.13377426 0.10556437 0.07823172</w:t>
        <w:br/>
        <w:t xml:space="preserve"> 0.08588065 0.09813294]</w:t>
      </w:r>
    </w:p>
    <w:p>
      <w:r>
        <w:t>Max Eigenvalue: 9.0535+0.0000j</w:t>
      </w:r>
    </w:p>
    <w:p>
      <w:r>
        <w:t>Consistency Index (CI): 0.1505+0.0000j</w:t>
      </w:r>
    </w:p>
    <w:p>
      <w:r>
        <w:t>Consistency Ratio (CR): 0.1067+0.0000j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[0.17501359 0.33398035 0.22947568 0.08042811 0.0417428  0.03924694</w:t>
        <w:br/>
        <w:t xml:space="preserve"> 0.04478855 0.05532398]</w:t>
      </w:r>
    </w:p>
    <w:p>
      <w:r>
        <w:t>Max Eigenvalue: 9.6281+0.0000j</w:t>
      </w:r>
    </w:p>
    <w:p>
      <w:r>
        <w:t>Consistency Index (CI): 0.2326+0.0000j</w:t>
      </w:r>
    </w:p>
    <w:p>
      <w:r>
        <w:t>Consistency Ratio (CR): 0.1649+0.0000j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</w:tr>
      <w:tr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[0.2452571  0.25546394 0.09702415 0.12024232 0.09901295 0.06999838</w:t>
        <w:br/>
        <w:t xml:space="preserve"> 0.07259089 0.04041028]</w:t>
      </w:r>
    </w:p>
    <w:p>
      <w:r>
        <w:t>Max Eigenvalue: 12.5553+0.0000j</w:t>
      </w:r>
    </w:p>
    <w:p>
      <w:r>
        <w:t>Consistency Index (CI): 0.6508+0.0000j</w:t>
      </w:r>
    </w:p>
    <w:p>
      <w:r>
        <w:t>Consistency Ratio (CR): 0.4615+0.0000j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[0.17456174 0.12197542 0.12197542 0.10778059 0.12197542 0.10778059</w:t>
        <w:br/>
        <w:t xml:space="preserve"> 0.12197542 0.12197542]</w:t>
      </w:r>
    </w:p>
    <w:p>
      <w:r>
        <w:t>Max Eigenvalue: 8.1984+0.0000j</w:t>
      </w:r>
    </w:p>
    <w:p>
      <w:r>
        <w:t>Consistency Index (CI): 0.0283+0.0000j</w:t>
      </w:r>
    </w:p>
    <w:p>
      <w:r>
        <w:t>Consistency Ratio (CR): 0.0201+0.0000j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[0.15787018 0.06399301 0.14255589 0.09569077 0.13497254 0.13497254</w:t>
        <w:br/>
        <w:t xml:space="preserve"> 0.13497254 0.13497254]</w:t>
      </w:r>
    </w:p>
    <w:p>
      <w:r>
        <w:t>Max Eigenvalue: 8.3573+0.0000j</w:t>
      </w:r>
    </w:p>
    <w:p>
      <w:r>
        <w:t>Consistency Index (CI): 0.0510+0.0000j</w:t>
      </w:r>
    </w:p>
    <w:p>
      <w:r>
        <w:t>Consistency Ratio (CR): 0.0362+0.0000j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[0.11218674 0.25432475 0.11898598 0.11507814 0.1492892  0.11281173</w:t>
        <w:br/>
        <w:t xml:space="preserve"> 0.07821762 0.05910585]</w:t>
      </w:r>
    </w:p>
    <w:p>
      <w:r>
        <w:t>Max Eigenvalue: 8.9137+0.0000j</w:t>
      </w:r>
    </w:p>
    <w:p>
      <w:r>
        <w:t>Consistency Index (CI): 0.1305+0.0000j</w:t>
      </w:r>
    </w:p>
    <w:p>
      <w:r>
        <w:t>Consistency Ratio (CR): 0.0926+0.0000j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[0.04585051 0.1030382  0.0875747  0.24488955 0.2072098  0.15625154</w:t>
        <w:br/>
        <w:t xml:space="preserve"> 0.06811623 0.08706948]</w:t>
      </w:r>
    </w:p>
    <w:p>
      <w:r>
        <w:t>Max Eigenvalue: 11.4851+0.0000j</w:t>
      </w:r>
    </w:p>
    <w:p>
      <w:r>
        <w:t>Consistency Index (CI): 0.4979+0.0000j</w:t>
      </w:r>
    </w:p>
    <w:p>
      <w:r>
        <w:t>Consistency Ratio (CR): 0.3531+0.0000j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[0.31402969 0.18416148 0.15100791 0.13884027 0.07719857 0.06043648</w:t>
        <w:br/>
        <w:t xml:space="preserve"> 0.03432257 0.04000303]</w:t>
      </w:r>
    </w:p>
    <w:p>
      <w:r>
        <w:t>Max Eigenvalue: 9.3141+0.0000j</w:t>
      </w:r>
    </w:p>
    <w:p>
      <w:r>
        <w:t>Consistency Index (CI): 0.1877+0.0000j</w:t>
      </w:r>
    </w:p>
    <w:p>
      <w:r>
        <w:t>Consistency Ratio (CR): 0.1331+0.0000j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[0.17645835 0.17645835 0.16614225 0.13780213 0.09465862 0.11502265</w:t>
        <w:br/>
        <w:t xml:space="preserve"> 0.05556925 0.0778884 ]</w:t>
      </w:r>
    </w:p>
    <w:p>
      <w:r>
        <w:t>Max Eigenvalue: 9.2528+0.0000j</w:t>
      </w:r>
    </w:p>
    <w:p>
      <w:r>
        <w:t>Consistency Index (CI): 0.1790+0.0000j</w:t>
      </w:r>
    </w:p>
    <w:p>
      <w:r>
        <w:t>Consistency Ratio (CR): 0.1269+0.0000j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[0.19414303 0.07369076 0.05474673 0.12892569 0.03157807 0.1351638</w:t>
        <w:br/>
        <w:t xml:space="preserve"> 0.15782021 0.2239317 ]</w:t>
      </w:r>
    </w:p>
    <w:p>
      <w:r>
        <w:t>Max Eigenvalue: 12.0363+0.0000j</w:t>
      </w:r>
    </w:p>
    <w:p>
      <w:r>
        <w:t>Consistency Index (CI): 0.5766+0.0000j</w:t>
      </w:r>
    </w:p>
    <w:p>
      <w:r>
        <w:t>Consistency Ratio (CR): 0.4089+0.0000j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[0.32879625 0.20343046 0.15664062 0.10203749 0.06302862 0.06394934</w:t>
        <w:br/>
        <w:t xml:space="preserve"> 0.0403258  0.04179143]</w:t>
      </w:r>
    </w:p>
    <w:p>
      <w:r>
        <w:t>Max Eigenvalue: 10.1629+0.0000j</w:t>
      </w:r>
    </w:p>
    <w:p>
      <w:r>
        <w:t>Consistency Index (CI): 0.3090+0.0000j</w:t>
      </w:r>
    </w:p>
    <w:p>
      <w:r>
        <w:t>Consistency Ratio (CR): 0.2191+0.0000j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[0.23787803 0.13209425 0.10327234 0.19413931 0.08470357 0.05170785</w:t>
        <w:br/>
        <w:t xml:space="preserve"> 0.13075379 0.06545087]</w:t>
      </w:r>
    </w:p>
    <w:p>
      <w:r>
        <w:t>Max Eigenvalue: 10.6626+0.0000j</w:t>
      </w:r>
    </w:p>
    <w:p>
      <w:r>
        <w:t>Consistency Index (CI): 0.3804+0.0000j</w:t>
      </w:r>
    </w:p>
    <w:p>
      <w:r>
        <w:t>Consistency Ratio (CR): 0.2698+0.0000j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[0.12023811 0.12023811 0.14633179 0.17145683 0.10649435 0.10649435</w:t>
        <w:br/>
        <w:t xml:space="preserve"> 0.12023811 0.10850834]</w:t>
      </w:r>
    </w:p>
    <w:p>
      <w:r>
        <w:t>Max Eigenvalue: 8.3168+0.0000j</w:t>
      </w:r>
    </w:p>
    <w:p>
      <w:r>
        <w:t>Consistency Index (CI): 0.0453+0.0000j</w:t>
      </w:r>
    </w:p>
    <w:p>
      <w:r>
        <w:t>Consistency Ratio (CR): 0.0321+0.0000j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[0.1107348  0.14121522 0.08215983 0.06442528 0.21951008 0.03232339</w:t>
        <w:br/>
        <w:t xml:space="preserve"> 0.14203332 0.20759807]</w:t>
      </w:r>
    </w:p>
    <w:p>
      <w:r>
        <w:t>Max Eigenvalue: 10.7820+0.0000j</w:t>
      </w:r>
    </w:p>
    <w:p>
      <w:r>
        <w:t>Consistency Index (CI): 0.3974+0.0000j</w:t>
      </w:r>
    </w:p>
    <w:p>
      <w:r>
        <w:t>Consistency Ratio (CR): 0.2819+0.0000j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[0.15041584 0.12313309 0.11078564 0.12313309 0.12313309 0.12313309</w:t>
        <w:br/>
        <w:t xml:space="preserve"> 0.12313309 0.12313309]</w:t>
      </w:r>
    </w:p>
    <w:p>
      <w:r>
        <w:t>Max Eigenvalue: 8.1213+0.0000j</w:t>
      </w:r>
    </w:p>
    <w:p>
      <w:r>
        <w:t>Consistency Index (CI): 0.0173+0.0000j</w:t>
      </w:r>
    </w:p>
    <w:p>
      <w:r>
        <w:t>Consistency Ratio (CR): 0.0123+0.0000j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[0.34469894 0.10809608 0.14276377 0.09104959 0.05806815 0.10809608</w:t>
        <w:br/>
        <w:t xml:space="preserve"> 0.0782876  0.06893979]</w:t>
      </w:r>
    </w:p>
    <w:p>
      <w:r>
        <w:t>Max Eigenvalue: 9.2510+0.0000j</w:t>
      </w:r>
    </w:p>
    <w:p>
      <w:r>
        <w:t>Consistency Index (CI): 0.1787+0.0000j</w:t>
      </w:r>
    </w:p>
    <w:p>
      <w:r>
        <w:t>Consistency Ratio (CR): 0.1268+0.0000j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[0.16845467 0.18576849 0.2372143  0.13347277 0.09346963 0.06971124</w:t>
        <w:br/>
        <w:t xml:space="preserve"> 0.05173695 0.06017197]</w:t>
      </w:r>
    </w:p>
    <w:p>
      <w:r>
        <w:t>Max Eigenvalue: 13.2286+0.0000j</w:t>
      </w:r>
    </w:p>
    <w:p>
      <w:r>
        <w:t>Consistency Index (CI): 0.7469+0.0000j</w:t>
      </w:r>
    </w:p>
    <w:p>
      <w:r>
        <w:t>Consistency Ratio (CR): 0.5297+0.0000j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[0.11192083 0.02616817 0.01147528 0.16259412 0.25447341 0.09349727</w:t>
        <w:br/>
        <w:t xml:space="preserve"> 0.04109209 0.29877884]</w:t>
      </w:r>
    </w:p>
    <w:p>
      <w:r>
        <w:t>Max Eigenvalue: 11.5172+0.0000j</w:t>
      </w:r>
    </w:p>
    <w:p>
      <w:r>
        <w:t>Consistency Index (CI): 0.5025+0.0000j</w:t>
      </w:r>
    </w:p>
    <w:p>
      <w:r>
        <w:t>Consistency Ratio (CR): 0.3564+0.0000j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[0.23146185 0.14930433 0.14743663 0.1112809  0.13184461 0.09641138</w:t>
        <w:br/>
        <w:t xml:space="preserve"> 0.06335964 0.06890065]</w:t>
      </w:r>
    </w:p>
    <w:p>
      <w:r>
        <w:t>Max Eigenvalue: 8.8379+0.0000j</w:t>
      </w:r>
    </w:p>
    <w:p>
      <w:r>
        <w:t>Consistency Index (CI): 0.1197+0.0000j</w:t>
      </w:r>
    </w:p>
    <w:p>
      <w:r>
        <w:t>Consistency Ratio (CR): 0.0849+0.0000j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[0.11980794 0.11980794 0.11980794 0.16372901 0.18882308 0.10472627</w:t>
        <w:br/>
        <w:t xml:space="preserve"> 0.09164891 0.09164891]</w:t>
      </w:r>
    </w:p>
    <w:p>
      <w:r>
        <w:t>Max Eigenvalue: 8.3467+0.0000j</w:t>
      </w:r>
    </w:p>
    <w:p>
      <w:r>
        <w:t>Consistency Index (CI): 0.0495+0.0000j</w:t>
      </w:r>
    </w:p>
    <w:p>
      <w:r>
        <w:t>Consistency Ratio (CR): 0.0351+0.0000j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[0.21016351 0.11360372 0.15673204 0.15828343 0.08569909 0.09530351</w:t>
        <w:br/>
        <w:t xml:space="preserve"> 0.08569909 0.0945156 ]</w:t>
      </w:r>
    </w:p>
    <w:p>
      <w:r>
        <w:t>Max Eigenvalue: 8.8025+0.0000j</w:t>
      </w:r>
    </w:p>
    <w:p>
      <w:r>
        <w:t>Consistency Index (CI): 0.1146+0.0000j</w:t>
      </w:r>
    </w:p>
    <w:p>
      <w:r>
        <w:t>Consistency Ratio (CR): 0.0813+0.0000j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[0.25018773 0.2261942  0.19209538 0.11183223 0.08883311 0.05625804</w:t>
        <w:br/>
        <w:t xml:space="preserve"> 0.04463935 0.02995998]</w:t>
      </w:r>
    </w:p>
    <w:p>
      <w:r>
        <w:t>Max Eigenvalue: 9.9910+0.0000j</w:t>
      </w:r>
    </w:p>
    <w:p>
      <w:r>
        <w:t>Consistency Index (CI): 0.2844+0.0000j</w:t>
      </w:r>
    </w:p>
    <w:p>
      <w:r>
        <w:t>Consistency Ratio (CR): 0.2017+0.0000j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[0.17118158 0.11848869 0.12745546 0.09489862 0.14387458 0.10712368</w:t>
        <w:br/>
        <w:t xml:space="preserve"> 0.11848869 0.11848869]</w:t>
      </w:r>
    </w:p>
    <w:p>
      <w:r>
        <w:t>Max Eigenvalue: 8.4396+0.0000j</w:t>
      </w:r>
    </w:p>
    <w:p>
      <w:r>
        <w:t>Consistency Index (CI): 0.0628+0.0000j</w:t>
      </w:r>
    </w:p>
    <w:p>
      <w:r>
        <w:t>Consistency Ratio (CR): 0.0445+0.0000j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[0.22191979 0.21083863 0.14824181 0.13409736 0.09333215 0.08051945</w:t>
        <w:br/>
        <w:t xml:space="preserve"> 0.06637969 0.04467113]</w:t>
      </w:r>
    </w:p>
    <w:p>
      <w:r>
        <w:t>Max Eigenvalue: 9.7116+0.0000j</w:t>
      </w:r>
    </w:p>
    <w:p>
      <w:r>
        <w:t>Consistency Index (CI): 0.2445+0.0000j</w:t>
      </w:r>
    </w:p>
    <w:p>
      <w:r>
        <w:t>Consistency Ratio (CR): 0.1734+0.0000j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[0.10139318 0.05356453 0.12627628 0.07527231 0.17082865 0.12715539</w:t>
        <w:br/>
        <w:t xml:space="preserve"> 0.13634502 0.20916464]</w:t>
      </w:r>
    </w:p>
    <w:p>
      <w:r>
        <w:t>Max Eigenvalue: 13.1342+0.0000j</w:t>
      </w:r>
    </w:p>
    <w:p>
      <w:r>
        <w:t>Consistency Index (CI): 0.7335+0.0000j</w:t>
      </w:r>
    </w:p>
    <w:p>
      <w:r>
        <w:t>Consistency Ratio (CR): 0.5202+0.0000j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7.0000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</w:tr>
      <w:tr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0.1429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6.9979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[0.00779028 0.06618569 0.04180488 0.16889722 0.15901913 0.09678316</w:t>
        <w:br/>
        <w:t xml:space="preserve"> 0.16336174 0.2961579 ]</w:t>
      </w:r>
    </w:p>
    <w:p>
      <w:r>
        <w:t>Max Eigenvalue: 16.2348+0.0000j</w:t>
      </w:r>
    </w:p>
    <w:p>
      <w:r>
        <w:t>Consistency Index (CI): 1.1764+0.0000j</w:t>
      </w:r>
    </w:p>
    <w:p>
      <w:r>
        <w:t>Consistency Ratio (CR): 0.8343+0.0000j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9.0009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[0.15191456 0.11650956 0.15191456 0.05447444 0.10077553 0.16849406</w:t>
        <w:br/>
        <w:t xml:space="preserve"> 0.10506306 0.15085422]</w:t>
      </w:r>
    </w:p>
    <w:p>
      <w:r>
        <w:t>Max Eigenvalue: 9.5181+0.0000j</w:t>
      </w:r>
    </w:p>
    <w:p>
      <w:r>
        <w:t>Consistency Index (CI): 0.2169+0.0000j</w:t>
      </w:r>
    </w:p>
    <w:p>
      <w:r>
        <w:t>Consistency Ratio (CR): 0.1538+0.0000j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[0.125 0.125 0.125 0.125 0.125 0.125 0.125 0.125]</w:t>
      </w:r>
    </w:p>
    <w:p>
      <w:r>
        <w:t>Max Eigenvalue: 8.0000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9.0000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0.3333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  <w:tc>
          <w:tcPr>
            <w:tcW w:type="dxa" w:w="1080"/>
          </w:tcPr>
          <w:p>
            <w:r>
              <w:t>0.2000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0.1111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3.0003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5.0000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Weights:</w:t>
        <w:br/>
        <w:t xml:space="preserve"> [0.1753585  0.12180026 0.1296312  0.0611625  0.24334682 0.0231546</w:t>
        <w:br/>
        <w:t xml:space="preserve"> 0.11077602 0.1347701 ]</w:t>
      </w:r>
    </w:p>
    <w:p>
      <w:r>
        <w:t>Max Eigenvalue: 9.0151+0.0000j</w:t>
      </w:r>
    </w:p>
    <w:p>
      <w:r>
        <w:t>Consistency Index (CI): 0.1450+0.0000j</w:t>
      </w:r>
    </w:p>
    <w:p>
      <w:r>
        <w:t>Consistency Ratio (CR): 0.1028+0.0000j</w:t>
      </w:r>
    </w:p>
    <w:p>
      <w:r>
        <w:t>Random Index (RI): 1.4100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  <w:tc>
          <w:tcPr>
            <w:tcW w:type="dxa" w:w="1080"/>
          </w:tcPr>
          <w:p>
            <w:r>
              <w:t>1.4096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</w:tr>
      <w:tr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  <w:tr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</w:tr>
      <w:tr>
        <w:tc>
          <w:tcPr>
            <w:tcW w:type="dxa" w:w="1080"/>
          </w:tcPr>
          <w:p>
            <w:r>
              <w:t>0.7094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</w:tr>
      <w:tr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1.3161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  <w:tc>
          <w:tcPr>
            <w:tcW w:type="dxa" w:w="1080"/>
          </w:tcPr>
          <w:p>
            <w:r>
              <w:t>1.1472</w:t>
            </w:r>
          </w:p>
        </w:tc>
      </w:tr>
      <w:tr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0.7598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  <w:tc>
          <w:tcPr>
            <w:tcW w:type="dxa" w:w="1080"/>
          </w:tcPr>
          <w:p>
            <w:r>
              <w:t>1.2287</w:t>
            </w:r>
          </w:p>
        </w:tc>
      </w:tr>
      <w:tr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1.0711</w:t>
            </w:r>
          </w:p>
        </w:tc>
      </w:tr>
      <w:tr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0.8717</w:t>
            </w:r>
          </w:p>
        </w:tc>
        <w:tc>
          <w:tcPr>
            <w:tcW w:type="dxa" w:w="1080"/>
          </w:tcPr>
          <w:p>
            <w:r>
              <w:t>0.8138</w:t>
            </w:r>
          </w:p>
        </w:tc>
        <w:tc>
          <w:tcPr>
            <w:tcW w:type="dxa" w:w="1080"/>
          </w:tcPr>
          <w:p>
            <w:r>
              <w:t>0.9336</w:t>
            </w:r>
          </w:p>
        </w:tc>
        <w:tc>
          <w:tcPr>
            <w:tcW w:type="dxa" w:w="108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[0.14329663 0.12756041 0.12998355 0.12614062 0.1300353  0.11730077</w:t>
        <w:br/>
        <w:t xml:space="preserve"> 0.11410201 0.11158072]</w:t>
      </w:r>
    </w:p>
    <w:p>
      <w:r>
        <w:t>Aggregate Max Eigenvalue: 8.0365+0.0000j</w:t>
      </w:r>
    </w:p>
    <w:p>
      <w:r>
        <w:t>Aggregate Consistency Index (CI): 0.0052+0.0000j</w:t>
      </w:r>
    </w:p>
    <w:p>
      <w:r>
        <w:t>Aggregate Consistency Ratio (CR): 0.0037+0.0000j</w:t>
      </w:r>
    </w:p>
    <w:p>
      <w:r>
        <w:t>Aggregate Random Index (RI): 1.4100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