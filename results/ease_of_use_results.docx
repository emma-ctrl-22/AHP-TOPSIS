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Ease of Use AHP Results</w:t>
      </w:r>
    </w:p>
    <w:p>
      <w:pPr>
        <w:pStyle w:val="Heading1"/>
      </w:pPr>
      <w:r>
        <w:t>Engineer 1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[0.17029834 0.17029834 0.20377112 0.17295569 0.09060311 0.11037296</w:t>
        <w:br/>
        <w:t xml:space="preserve"> 0.08170044]</w:t>
      </w:r>
    </w:p>
    <w:p>
      <w:r>
        <w:t>Max Eigenvalue: 8.2652+0.0000j</w:t>
      </w:r>
    </w:p>
    <w:p>
      <w:r>
        <w:t>Consistency Index (CI): 0.2109+0.0000j</w:t>
      </w:r>
    </w:p>
    <w:p>
      <w:r>
        <w:t>Consistency Ratio (CR): 0.1597+0.0000j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2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[0.297346   0.1351508  0.10835976 0.10835976 0.15911709 0.10300156</w:t>
        <w:br/>
        <w:t xml:space="preserve"> 0.08866502]</w:t>
      </w:r>
    </w:p>
    <w:p>
      <w:r>
        <w:t>Max Eigenvalue: 7.3991+0.0000j</w:t>
      </w:r>
    </w:p>
    <w:p>
      <w:r>
        <w:t>Consistency Index (CI): 0.0665+0.0000j</w:t>
      </w:r>
    </w:p>
    <w:p>
      <w:r>
        <w:t>Consistency Ratio (CR): 0.0504+0.0000j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3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9.0000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0.1111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9.0000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7.0000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0.1111</w:t>
            </w:r>
          </w:p>
        </w:tc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7.0000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[0.37020113 0.13451412 0.16870006 0.13898289 0.08491648 0.06021586</w:t>
        <w:br/>
        <w:t xml:space="preserve"> 0.04246946]</w:t>
      </w:r>
    </w:p>
    <w:p>
      <w:r>
        <w:t>Max Eigenvalue: 9.6540+0.0000j</w:t>
      </w:r>
    </w:p>
    <w:p>
      <w:r>
        <w:t>Consistency Index (CI): 0.4423+0.0000j</w:t>
      </w:r>
    </w:p>
    <w:p>
      <w:r>
        <w:t>Consistency Ratio (CR): 0.3351+0.0000j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4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[0.20528375 0.13878383 0.11979046 0.11979046 0.13878383 0.13878383</w:t>
        <w:br/>
        <w:t xml:space="preserve"> 0.13878383]</w:t>
      </w:r>
    </w:p>
    <w:p>
      <w:r>
        <w:t>Max Eigenvalue: 7.2055+0.0000j</w:t>
      </w:r>
    </w:p>
    <w:p>
      <w:r>
        <w:t>Consistency Index (CI): 0.0342+0.0000j</w:t>
      </w:r>
    </w:p>
    <w:p>
      <w:r>
        <w:t>Consistency Ratio (CR): 0.0259+0.0000j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5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[0.13878383 0.13878383 0.13878383 0.13878383 0.20528375 0.11979046</w:t>
        <w:br/>
        <w:t xml:space="preserve"> 0.11979046]</w:t>
      </w:r>
    </w:p>
    <w:p>
      <w:r>
        <w:t>Max Eigenvalue: 7.2055+0.0000j</w:t>
      </w:r>
    </w:p>
    <w:p>
      <w:r>
        <w:t>Consistency Index (CI): 0.0342+0.0000j</w:t>
      </w:r>
    </w:p>
    <w:p>
      <w:r>
        <w:t>Consistency Ratio (CR): 0.0259+0.0000j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6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[0.14285714 0.14285714 0.14285714 0.14285714 0.14285714 0.14285714</w:t>
        <w:br/>
        <w:t xml:space="preserve"> 0.14285714]</w:t>
      </w:r>
    </w:p>
    <w:p>
      <w:r>
        <w:t>Max Eigenvalue: 7.0000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7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9.0000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9.0000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0.1111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0.1111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[0.11935753 0.21512694 0.11935753 0.11935753 0.21512694 0.10029679</w:t>
        <w:br/>
        <w:t xml:space="preserve"> 0.11137674]</w:t>
      </w:r>
    </w:p>
    <w:p>
      <w:r>
        <w:t>Max Eigenvalue: 8.3782+0.0000j</w:t>
      </w:r>
    </w:p>
    <w:p>
      <w:r>
        <w:t>Consistency Index (CI): 0.2297+0.0000j</w:t>
      </w:r>
    </w:p>
    <w:p>
      <w:r>
        <w:t>Consistency Ratio (CR): 0.1740+0.0000j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8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[0.14285714 0.14285714 0.14285714 0.14285714 0.14285714 0.14285714</w:t>
        <w:br/>
        <w:t xml:space="preserve"> 0.14285714]</w:t>
      </w:r>
    </w:p>
    <w:p>
      <w:r>
        <w:t>Max Eigenvalue: 7.0000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9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[0.3518677  0.23374427 0.15486303 0.0848138  0.08105459 0.06378138</w:t>
        <w:br/>
        <w:t xml:space="preserve"> 0.02987523]</w:t>
      </w:r>
    </w:p>
    <w:p>
      <w:r>
        <w:t>Max Eigenvalue: 8.9259+0.0000j</w:t>
      </w:r>
    </w:p>
    <w:p>
      <w:r>
        <w:t>Consistency Index (CI): 0.3210+0.0000j</w:t>
      </w:r>
    </w:p>
    <w:p>
      <w:r>
        <w:t>Consistency Ratio (CR): 0.2432+0.0000j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10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[0.14285714 0.14285714 0.14285714 0.14285714 0.14285714 0.14285714</w:t>
        <w:br/>
        <w:t xml:space="preserve"> 0.14285714]</w:t>
      </w:r>
    </w:p>
    <w:p>
      <w:r>
        <w:t>Max Eigenvalue: 7.0000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11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[0.22131723 0.16533845 0.12414119 0.15635262 0.12560217 0.09606061</w:t>
        <w:br/>
        <w:t xml:space="preserve"> 0.11118772]</w:t>
      </w:r>
    </w:p>
    <w:p>
      <w:r>
        <w:t>Max Eigenvalue: 8.0025+0.0000j</w:t>
      </w:r>
    </w:p>
    <w:p>
      <w:r>
        <w:t>Consistency Index (CI): 0.1671+0.0000j</w:t>
      </w:r>
    </w:p>
    <w:p>
      <w:r>
        <w:t>Consistency Ratio (CR): 0.1266+0.0000j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12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7.0000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7.0000</w:t>
            </w:r>
          </w:p>
        </w:tc>
      </w:tr>
      <w:tr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0.1111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7.0000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</w:tr>
      <w:tr>
        <w:tc>
          <w:tcPr>
            <w:tcW w:type="dxa" w:w="1234"/>
          </w:tcPr>
          <w:p>
            <w:r>
              <w:t>6.9979</w:t>
            </w:r>
          </w:p>
        </w:tc>
        <w:tc>
          <w:tcPr>
            <w:tcW w:type="dxa" w:w="1234"/>
          </w:tcPr>
          <w:p>
            <w:r>
              <w:t>9.0009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7.0000</w:t>
            </w:r>
          </w:p>
        </w:tc>
        <w:tc>
          <w:tcPr>
            <w:tcW w:type="dxa" w:w="1234"/>
          </w:tcPr>
          <w:p>
            <w:r>
              <w:t>7.0000</w:t>
            </w:r>
          </w:p>
        </w:tc>
      </w:tr>
      <w:tr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3.0003</w:t>
            </w:r>
          </w:p>
        </w:tc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3.0003</w:t>
            </w:r>
          </w:p>
        </w:tc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[0.14071583 0.02804211 0.2019121  0.29447854 0.16810594 0.06328842</w:t>
        <w:br/>
        <w:t xml:space="preserve"> 0.10345706]</w:t>
      </w:r>
    </w:p>
    <w:p>
      <w:r>
        <w:t>Max Eigenvalue: 9.9641+0.0000j</w:t>
      </w:r>
    </w:p>
    <w:p>
      <w:r>
        <w:t>Consistency Index (CI): 0.4940+0.0000j</w:t>
      </w:r>
    </w:p>
    <w:p>
      <w:r>
        <w:t>Consistency Ratio (CR): 0.3743+0.0000j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13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7.0000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7.0000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[0.30937907 0.24587255 0.18137403 0.12133732 0.07052455 0.04628389</w:t>
        <w:br/>
        <w:t xml:space="preserve"> 0.02522859]</w:t>
      </w:r>
    </w:p>
    <w:p>
      <w:r>
        <w:t>Max Eigenvalue: 9.1002+0.0000j</w:t>
      </w:r>
    </w:p>
    <w:p>
      <w:r>
        <w:t>Consistency Index (CI): 0.3500+0.0000j</w:t>
      </w:r>
    </w:p>
    <w:p>
      <w:r>
        <w:t>Consistency Ratio (CR): 0.2652+0.0000j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14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7.0000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3.0003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[0.31208145 0.14037318 0.1725421  0.09202707 0.11894555 0.0959045</w:t>
        <w:br/>
        <w:t xml:space="preserve"> 0.06812614]</w:t>
      </w:r>
    </w:p>
    <w:p>
      <w:r>
        <w:t>Max Eigenvalue: 8.9878+0.0000j</w:t>
      </w:r>
    </w:p>
    <w:p>
      <w:r>
        <w:t>Consistency Index (CI): 0.3313+0.0000j</w:t>
      </w:r>
    </w:p>
    <w:p>
      <w:r>
        <w:t>Consistency Ratio (CR): 0.2510+0.0000j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15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[0.22520926 0.19750462 0.10804137 0.10574328 0.15894496 0.10175738</w:t>
        <w:br/>
        <w:t xml:space="preserve"> 0.10279914]</w:t>
      </w:r>
    </w:p>
    <w:p>
      <w:r>
        <w:t>Max Eigenvalue: 8.0370+0.0000j</w:t>
      </w:r>
    </w:p>
    <w:p>
      <w:r>
        <w:t>Consistency Index (CI): 0.1728+0.0000j</w:t>
      </w:r>
    </w:p>
    <w:p>
      <w:r>
        <w:t>Consistency Ratio (CR): 0.1309+0.0000j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16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0.1111</w:t>
            </w:r>
          </w:p>
        </w:tc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9.0009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7.0000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6.9979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0.1429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6.9979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[0.07586294 0.22522566 0.19623789 0.12011205 0.20528447 0.04469295</w:t>
        <w:br/>
        <w:t xml:space="preserve"> 0.13258404]</w:t>
      </w:r>
    </w:p>
    <w:p>
      <w:r>
        <w:t>Max Eigenvalue: 8.3256+0.0000j</w:t>
      </w:r>
    </w:p>
    <w:p>
      <w:r>
        <w:t>Consistency Index (CI): 0.2209+0.0000j</w:t>
      </w:r>
    </w:p>
    <w:p>
      <w:r>
        <w:t>Consistency Ratio (CR): 0.1674+0.0000j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17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[0.14285714 0.14285714 0.14285714 0.14285714 0.14285714 0.14285714</w:t>
        <w:br/>
        <w:t xml:space="preserve"> 0.14285714]</w:t>
      </w:r>
    </w:p>
    <w:p>
      <w:r>
        <w:t>Max Eigenvalue: 7.0000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18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[0.14285714 0.14285714 0.14285714 0.14285714 0.14285714 0.14285714</w:t>
        <w:br/>
        <w:t xml:space="preserve"> 0.14285714]</w:t>
      </w:r>
    </w:p>
    <w:p>
      <w:r>
        <w:t>Max Eigenvalue: 7.0000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19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[0.14285714 0.14285714 0.14285714 0.14285714 0.14285714 0.14285714</w:t>
        <w:br/>
        <w:t xml:space="preserve"> 0.14285714]</w:t>
      </w:r>
    </w:p>
    <w:p>
      <w:r>
        <w:t>Max Eigenvalue: 7.0000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20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[0.36989688 0.16216323 0.13912114 0.14139298 0.09094834 0.05865249</w:t>
        <w:br/>
        <w:t xml:space="preserve"> 0.03782493]</w:t>
      </w:r>
    </w:p>
    <w:p>
      <w:r>
        <w:t>Max Eigenvalue: 9.5173+0.0000j</w:t>
      </w:r>
    </w:p>
    <w:p>
      <w:r>
        <w:t>Consistency Index (CI): 0.4195+0.0000j</w:t>
      </w:r>
    </w:p>
    <w:p>
      <w:r>
        <w:t>Consistency Ratio (CR): 0.3178+0.0000j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21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[0.14285714 0.14285714 0.14285714 0.14285714 0.14285714 0.14285714</w:t>
        <w:br/>
        <w:t xml:space="preserve"> 0.14285714]</w:t>
      </w:r>
    </w:p>
    <w:p>
      <w:r>
        <w:t>Max Eigenvalue: 7.0000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22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9.0000</w:t>
            </w:r>
          </w:p>
        </w:tc>
        <w:tc>
          <w:tcPr>
            <w:tcW w:type="dxa" w:w="1234"/>
          </w:tcPr>
          <w:p>
            <w:r>
              <w:t>0.1111</w:t>
            </w:r>
          </w:p>
        </w:tc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0.1111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0.1111</w:t>
            </w:r>
          </w:p>
        </w:tc>
        <w:tc>
          <w:tcPr>
            <w:tcW w:type="dxa" w:w="1234"/>
          </w:tcPr>
          <w:p>
            <w:r>
              <w:t>0.1111</w:t>
            </w:r>
          </w:p>
        </w:tc>
        <w:tc>
          <w:tcPr>
            <w:tcW w:type="dxa" w:w="1234"/>
          </w:tcPr>
          <w:p>
            <w:r>
              <w:t>0.1111</w:t>
            </w:r>
          </w:p>
        </w:tc>
        <w:tc>
          <w:tcPr>
            <w:tcW w:type="dxa" w:w="1234"/>
          </w:tcPr>
          <w:p>
            <w:r>
              <w:t>0.1111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6.9979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0.1111</w:t>
            </w:r>
          </w:p>
        </w:tc>
        <w:tc>
          <w:tcPr>
            <w:tcW w:type="dxa" w:w="1234"/>
          </w:tcPr>
          <w:p>
            <w:r>
              <w:t>9.0000</w:t>
            </w:r>
          </w:p>
        </w:tc>
      </w:tr>
      <w:tr>
        <w:tc>
          <w:tcPr>
            <w:tcW w:type="dxa" w:w="1234"/>
          </w:tcPr>
          <w:p>
            <w:r>
              <w:t>0.1111</w:t>
            </w:r>
          </w:p>
        </w:tc>
        <w:tc>
          <w:tcPr>
            <w:tcW w:type="dxa" w:w="1234"/>
          </w:tcPr>
          <w:p>
            <w:r>
              <w:t>9.0009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0.1111</w:t>
            </w:r>
          </w:p>
        </w:tc>
        <w:tc>
          <w:tcPr>
            <w:tcW w:type="dxa" w:w="1234"/>
          </w:tcPr>
          <w:p>
            <w:r>
              <w:t>0.1111</w:t>
            </w:r>
          </w:p>
        </w:tc>
        <w:tc>
          <w:tcPr>
            <w:tcW w:type="dxa" w:w="1234"/>
          </w:tcPr>
          <w:p>
            <w:r>
              <w:t>0.1111</w:t>
            </w:r>
          </w:p>
        </w:tc>
      </w:tr>
      <w:tr>
        <w:tc>
          <w:tcPr>
            <w:tcW w:type="dxa" w:w="1234"/>
          </w:tcPr>
          <w:p>
            <w:r>
              <w:t>9.0009</w:t>
            </w:r>
          </w:p>
        </w:tc>
        <w:tc>
          <w:tcPr>
            <w:tcW w:type="dxa" w:w="1234"/>
          </w:tcPr>
          <w:p>
            <w:r>
              <w:t>9.0009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9.0009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6.9979</w:t>
            </w:r>
          </w:p>
        </w:tc>
        <w:tc>
          <w:tcPr>
            <w:tcW w:type="dxa" w:w="1234"/>
          </w:tcPr>
          <w:p>
            <w:r>
              <w:t>9.0009</w:t>
            </w:r>
          </w:p>
        </w:tc>
        <w:tc>
          <w:tcPr>
            <w:tcW w:type="dxa" w:w="1234"/>
          </w:tcPr>
          <w:p>
            <w:r>
              <w:t>9.0009</w:t>
            </w:r>
          </w:p>
        </w:tc>
        <w:tc>
          <w:tcPr>
            <w:tcW w:type="dxa" w:w="1234"/>
          </w:tcPr>
          <w:p>
            <w:r>
              <w:t>9.0009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7.0000</w:t>
            </w:r>
          </w:p>
        </w:tc>
      </w:tr>
      <w:tr>
        <w:tc>
          <w:tcPr>
            <w:tcW w:type="dxa" w:w="1234"/>
          </w:tcPr>
          <w:p>
            <w:r>
              <w:t>9.0009</w:t>
            </w:r>
          </w:p>
        </w:tc>
        <w:tc>
          <w:tcPr>
            <w:tcW w:type="dxa" w:w="1234"/>
          </w:tcPr>
          <w:p>
            <w:r>
              <w:t>9.0009</w:t>
            </w:r>
          </w:p>
        </w:tc>
        <w:tc>
          <w:tcPr>
            <w:tcW w:type="dxa" w:w="1234"/>
          </w:tcPr>
          <w:p>
            <w:r>
              <w:t>0.1111</w:t>
            </w:r>
          </w:p>
        </w:tc>
        <w:tc>
          <w:tcPr>
            <w:tcW w:type="dxa" w:w="1234"/>
          </w:tcPr>
          <w:p>
            <w:r>
              <w:t>9.0009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[0.06646656 0.01752707 0.17349629 0.04201065 0.18400831 0.37615772</w:t>
        <w:br/>
        <w:t xml:space="preserve"> 0.14033339]</w:t>
      </w:r>
    </w:p>
    <w:p>
      <w:r>
        <w:t>Max Eigenvalue: 10.9134+0.0000j</w:t>
      </w:r>
    </w:p>
    <w:p>
      <w:r>
        <w:t>Consistency Index (CI): 0.6522+0.0000j</w:t>
      </w:r>
    </w:p>
    <w:p>
      <w:r>
        <w:t>Consistency Ratio (CR): 0.4941+0.0000j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23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[0.40092422 0.22928733 0.14103756 0.10803953 0.04731988 0.04731988</w:t>
        <w:br/>
        <w:t xml:space="preserve"> 0.02607159]</w:t>
      </w:r>
    </w:p>
    <w:p>
      <w:r>
        <w:t>Max Eigenvalue: 8.4712+0.0000j</w:t>
      </w:r>
    </w:p>
    <w:p>
      <w:r>
        <w:t>Consistency Index (CI): 0.2452+0.0000j</w:t>
      </w:r>
    </w:p>
    <w:p>
      <w:r>
        <w:t>Consistency Ratio (CR): 0.1858+0.0000j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24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[0.23512175 0.13832042 0.13832042 0.11663899 0.11663899 0.11663899</w:t>
        <w:br/>
        <w:t xml:space="preserve"> 0.13832042]</w:t>
      </w:r>
    </w:p>
    <w:p>
      <w:r>
        <w:t>Max Eigenvalue: 7.2296+0.0000j</w:t>
      </w:r>
    </w:p>
    <w:p>
      <w:r>
        <w:t>Consistency Index (CI): 0.0383+0.0000j</w:t>
      </w:r>
    </w:p>
    <w:p>
      <w:r>
        <w:t>Consistency Ratio (CR): 0.0290+0.0000j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25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[0.13386529 0.1536136  0.19851985 0.16772923 0.11889654 0.1536136</w:t>
        <w:br/>
        <w:t xml:space="preserve"> 0.07376189]</w:t>
      </w:r>
    </w:p>
    <w:p>
      <w:r>
        <w:t>Max Eigenvalue: 7.4702+0.0000j</w:t>
      </w:r>
    </w:p>
    <w:p>
      <w:r>
        <w:t>Consistency Index (CI): 0.0784+0.0000j</w:t>
      </w:r>
    </w:p>
    <w:p>
      <w:r>
        <w:t>Consistency Ratio (CR): 0.0594+0.0000j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26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  <w:tc>
          <w:tcPr>
            <w:tcW w:type="dxa" w:w="1234"/>
          </w:tcPr>
          <w:p>
            <w:r>
              <w:t>5.0000</w:t>
            </w:r>
          </w:p>
        </w:tc>
      </w:tr>
      <w:tr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0.2000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[0.36150543 0.23582117 0.15965916 0.09969709 0.06061546 0.04853434</w:t>
        <w:br/>
        <w:t xml:space="preserve"> 0.03416735]</w:t>
      </w:r>
    </w:p>
    <w:p>
      <w:r>
        <w:t>Max Eigenvalue: 8.4902+0.0000j</w:t>
      </w:r>
    </w:p>
    <w:p>
      <w:r>
        <w:t>Consistency Index (CI): 0.2484+0.0000j</w:t>
      </w:r>
    </w:p>
    <w:p>
      <w:r>
        <w:t>Consistency Ratio (CR): 0.1882+0.0000j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27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[0.17497254 0.12387316 0.14023086 0.14023086 0.14023086 0.14023086</w:t>
        <w:br/>
        <w:t xml:space="preserve"> 0.14023086]</w:t>
      </w:r>
    </w:p>
    <w:p>
      <w:r>
        <w:t>Max Eigenvalue: 7.1311+0.0000j</w:t>
      </w:r>
    </w:p>
    <w:p>
      <w:r>
        <w:t>Consistency Index (CI): 0.0218+0.0000j</w:t>
      </w:r>
    </w:p>
    <w:p>
      <w:r>
        <w:t>Consistency Ratio (CR): 0.0166+0.0000j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28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[0.14285714 0.14285714 0.14285714 0.14285714 0.14285714 0.14285714</w:t>
        <w:br/>
        <w:t xml:space="preserve"> 0.14285714]</w:t>
      </w:r>
    </w:p>
    <w:p>
      <w:r>
        <w:t>Max Eigenvalue: 7.0000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29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[0.20201341 0.20133884 0.1253648  0.12530985 0.15295615 0.11290517</w:t>
        <w:br/>
        <w:t xml:space="preserve"> 0.08011179]</w:t>
      </w:r>
    </w:p>
    <w:p>
      <w:r>
        <w:t>Max Eigenvalue: 8.1841+0.0000j</w:t>
      </w:r>
    </w:p>
    <w:p>
      <w:r>
        <w:t>Consistency Index (CI): 0.1973+0.0000j</w:t>
      </w:r>
    </w:p>
    <w:p>
      <w:r>
        <w:t>Consistency Ratio (CR): 0.1495+0.0000j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30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3.0003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3.0003</w:t>
            </w:r>
          </w:p>
        </w:tc>
        <w:tc>
          <w:tcPr>
            <w:tcW w:type="dxa" w:w="1234"/>
          </w:tcPr>
          <w:p>
            <w:r>
              <w:t>3.0003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3.0003</w:t>
            </w:r>
          </w:p>
        </w:tc>
        <w:tc>
          <w:tcPr>
            <w:tcW w:type="dxa" w:w="1234"/>
          </w:tcPr>
          <w:p>
            <w:r>
              <w:t>3.0003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[0.10842264 0.14273251 0.10303556 0.10850477 0.13257508 0.2187856</w:t>
        <w:br/>
        <w:t xml:space="preserve"> 0.18594384]</w:t>
      </w:r>
    </w:p>
    <w:p>
      <w:r>
        <w:t>Max Eigenvalue: 8.0798+0.0000j</w:t>
      </w:r>
    </w:p>
    <w:p>
      <w:r>
        <w:t>Consistency Index (CI): 0.1800+0.0000j</w:t>
      </w:r>
    </w:p>
    <w:p>
      <w:r>
        <w:t>Consistency Ratio (CR): 0.1363+0.0000j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31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[0.14285714 0.14285714 0.14285714 0.14285714 0.14285714 0.14285714</w:t>
        <w:br/>
        <w:t xml:space="preserve"> 0.14285714]</w:t>
      </w:r>
    </w:p>
    <w:p>
      <w:r>
        <w:t>Max Eigenvalue: 7.0000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32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3.0000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0.3333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[0.21125189 0.21155001 0.14959493 0.13364748 0.11530158 0.07672063</w:t>
        <w:br/>
        <w:t xml:space="preserve"> 0.10193348]</w:t>
      </w:r>
    </w:p>
    <w:p>
      <w:r>
        <w:t>Max Eigenvalue: 8.5545+0.0000j</w:t>
      </w:r>
    </w:p>
    <w:p>
      <w:r>
        <w:t>Consistency Index (CI): 0.2591+0.0000j</w:t>
      </w:r>
    </w:p>
    <w:p>
      <w:r>
        <w:t>Consistency Ratio (CR): 0.1963+0.0000j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33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[0.14285714 0.14285714 0.14285714 0.14285714 0.14285714 0.14285714</w:t>
        <w:br/>
        <w:t xml:space="preserve"> 0.14285714]</w:t>
      </w:r>
    </w:p>
    <w:p>
      <w:r>
        <w:t>Max Eigenvalue: 7.0000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34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[0.14285714 0.14285714 0.14285714 0.14285714 0.14285714 0.14285714</w:t>
        <w:br/>
        <w:t xml:space="preserve"> 0.14285714]</w:t>
      </w:r>
    </w:p>
    <w:p>
      <w:r>
        <w:t>Max Eigenvalue: 7.0000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Engineer 35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Weights:</w:t>
        <w:br/>
        <w:t xml:space="preserve"> [0.14285714 0.14285714 0.14285714 0.14285714 0.14285714 0.14285714</w:t>
        <w:br/>
        <w:t xml:space="preserve"> 0.14285714]</w:t>
      </w:r>
    </w:p>
    <w:p>
      <w:r>
        <w:t>Max Eigenvalue: 7.0000</w:t>
      </w:r>
    </w:p>
    <w:p>
      <w:r>
        <w:t>Consistency Index (CI): 0.0000</w:t>
      </w:r>
    </w:p>
    <w:p>
      <w:r>
        <w:t>Consistency Ratio (CR): 0.0000</w:t>
      </w:r>
    </w:p>
    <w:p>
      <w:r>
        <w:t>Random Index (RI): 1.3200</w:t>
      </w:r>
    </w:p>
    <w:p>
      <w:r>
        <w:br/>
      </w:r>
    </w:p>
    <w:p>
      <w:pPr>
        <w:pStyle w:val="Heading1"/>
      </w:pPr>
      <w:r>
        <w:t>Aggregate Results</w:t>
      </w:r>
    </w:p>
    <w:p>
      <w:r>
        <w:t>Aggregate 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1.0629</w:t>
            </w:r>
          </w:p>
        </w:tc>
        <w:tc>
          <w:tcPr>
            <w:tcW w:type="dxa" w:w="1234"/>
          </w:tcPr>
          <w:p>
            <w:r>
              <w:t>1.1298</w:t>
            </w:r>
          </w:p>
        </w:tc>
        <w:tc>
          <w:tcPr>
            <w:tcW w:type="dxa" w:w="1234"/>
          </w:tcPr>
          <w:p>
            <w:r>
              <w:t>1.2009</w:t>
            </w:r>
          </w:p>
        </w:tc>
        <w:tc>
          <w:tcPr>
            <w:tcW w:type="dxa" w:w="1234"/>
          </w:tcPr>
          <w:p>
            <w:r>
              <w:t>1.0629</w:t>
            </w:r>
          </w:p>
        </w:tc>
        <w:tc>
          <w:tcPr>
            <w:tcW w:type="dxa" w:w="1234"/>
          </w:tcPr>
          <w:p>
            <w:r>
              <w:t>1.1624</w:t>
            </w:r>
          </w:p>
        </w:tc>
        <w:tc>
          <w:tcPr>
            <w:tcW w:type="dxa" w:w="1234"/>
          </w:tcPr>
          <w:p>
            <w:r>
              <w:t>1.0935</w:t>
            </w:r>
          </w:p>
        </w:tc>
      </w:tr>
      <w:tr>
        <w:tc>
          <w:tcPr>
            <w:tcW w:type="dxa" w:w="1234"/>
          </w:tcPr>
          <w:p>
            <w:r>
              <w:t>0.9408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1.0629</w:t>
            </w:r>
          </w:p>
        </w:tc>
      </w:tr>
      <w:tr>
        <w:tc>
          <w:tcPr>
            <w:tcW w:type="dxa" w:w="1234"/>
          </w:tcPr>
          <w:p>
            <w:r>
              <w:t>0.8851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1.0629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1.0629</w:t>
            </w:r>
          </w:p>
        </w:tc>
      </w:tr>
      <w:tr>
        <w:tc>
          <w:tcPr>
            <w:tcW w:type="dxa" w:w="1234"/>
          </w:tcPr>
          <w:p>
            <w:r>
              <w:t>0.8327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0.9408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1.0629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1.0629</w:t>
            </w:r>
          </w:p>
        </w:tc>
      </w:tr>
      <w:tr>
        <w:tc>
          <w:tcPr>
            <w:tcW w:type="dxa" w:w="1234"/>
          </w:tcPr>
          <w:p>
            <w:r>
              <w:t>0.9408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0.9408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1.0629</w:t>
            </w:r>
          </w:p>
        </w:tc>
        <w:tc>
          <w:tcPr>
            <w:tcW w:type="dxa" w:w="1234"/>
          </w:tcPr>
          <w:p>
            <w:r>
              <w:t>1.1298</w:t>
            </w:r>
          </w:p>
        </w:tc>
      </w:tr>
      <w:tr>
        <w:tc>
          <w:tcPr>
            <w:tcW w:type="dxa" w:w="1234"/>
          </w:tcPr>
          <w:p>
            <w:r>
              <w:t>0.8603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0.9408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1.0629</w:t>
            </w:r>
          </w:p>
        </w:tc>
      </w:tr>
      <w:tr>
        <w:tc>
          <w:tcPr>
            <w:tcW w:type="dxa" w:w="1234"/>
          </w:tcPr>
          <w:p>
            <w:r>
              <w:t>0.9145</w:t>
            </w:r>
          </w:p>
        </w:tc>
        <w:tc>
          <w:tcPr>
            <w:tcW w:type="dxa" w:w="1234"/>
          </w:tcPr>
          <w:p>
            <w:r>
              <w:t>0.9408</w:t>
            </w:r>
          </w:p>
        </w:tc>
        <w:tc>
          <w:tcPr>
            <w:tcW w:type="dxa" w:w="1234"/>
          </w:tcPr>
          <w:p>
            <w:r>
              <w:t>0.9408</w:t>
            </w:r>
          </w:p>
        </w:tc>
        <w:tc>
          <w:tcPr>
            <w:tcW w:type="dxa" w:w="1234"/>
          </w:tcPr>
          <w:p>
            <w:r>
              <w:t>0.9408</w:t>
            </w:r>
          </w:p>
        </w:tc>
        <w:tc>
          <w:tcPr>
            <w:tcW w:type="dxa" w:w="1234"/>
          </w:tcPr>
          <w:p>
            <w:r>
              <w:t>0.8851</w:t>
            </w:r>
          </w:p>
        </w:tc>
        <w:tc>
          <w:tcPr>
            <w:tcW w:type="dxa" w:w="1234"/>
          </w:tcPr>
          <w:p>
            <w:r>
              <w:t>0.9408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p>
      <w:r>
        <w:t>Aggregate Weights:</w:t>
        <w:br/>
        <w:t xml:space="preserve"> [0.1570421  0.14264842 0.14266024 0.14031234 0.14399403 0.13962694</w:t>
        <w:br/>
        <w:t xml:space="preserve"> 0.13371593]</w:t>
      </w:r>
    </w:p>
    <w:p>
      <w:r>
        <w:t>Aggregate Max Eigenvalue: 7.0041+0.0000j</w:t>
      </w:r>
    </w:p>
    <w:p>
      <w:r>
        <w:t>Aggregate Consistency Index (CI): 0.0007+0.0000j</w:t>
      </w:r>
    </w:p>
    <w:p>
      <w:r>
        <w:t>Aggregate Consistency Ratio (CR): 0.0005+0.0000j</w:t>
      </w:r>
    </w:p>
    <w:p>
      <w:r>
        <w:t>Aggregate Random Index (RI): 1.3200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