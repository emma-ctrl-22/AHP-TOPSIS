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Supplier AHP Results</w:t>
      </w:r>
    </w:p>
    <w:p>
      <w:pPr>
        <w:pStyle w:val="Heading1"/>
      </w:pPr>
      <w:r>
        <w:t>Engineer 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[0.27763946 0.27048985 0.12031184 0.10620277 0.11713353 0.06659203</w:t>
        <w:br/>
        <w:t xml:space="preserve"> 0.04163051]</w:t>
      </w:r>
    </w:p>
    <w:p>
      <w:r>
        <w:t>Max Eigenvalue: 8.8054+0.0000j</w:t>
      </w:r>
    </w:p>
    <w:p>
      <w:r>
        <w:t>Consistency Index (CI): 0.3009+0.0000j</w:t>
      </w:r>
    </w:p>
    <w:p>
      <w:r>
        <w:t>Consistency Ratio (CR): 0.2280+0.0000j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[0.15717386 0.18638016 0.18903821 0.10064003 0.15451581 0.12176965</w:t>
        <w:br/>
        <w:t xml:space="preserve"> 0.09048228]</w:t>
      </w:r>
    </w:p>
    <w:p>
      <w:r>
        <w:t>Max Eigenvalue: 7.6430+0.0000j</w:t>
      </w:r>
    </w:p>
    <w:p>
      <w:r>
        <w:t>Consistency Index (CI): 0.1072+0.0000j</w:t>
      </w:r>
    </w:p>
    <w:p>
      <w:r>
        <w:t>Consistency Ratio (CR): 0.0812+0.0000j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[0.23823176 0.29976048 0.14115941 0.11448777 0.06624753 0.0869061</w:t>
        <w:br/>
        <w:t xml:space="preserve"> 0.05320695]</w:t>
      </w:r>
    </w:p>
    <w:p>
      <w:r>
        <w:t>Max Eigenvalue: 9.5172+0.0000j</w:t>
      </w:r>
    </w:p>
    <w:p>
      <w:r>
        <w:t>Consistency Index (CI): 0.4195+0.0000j</w:t>
      </w:r>
    </w:p>
    <w:p>
      <w:r>
        <w:t>Consistency Ratio (CR): 0.3178+0.0000j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[0.14285714 0.14285714 0.14285714 0.14285714 0.14285714 0.14285714</w:t>
        <w:br/>
        <w:t xml:space="preserve"> 0.14285714]</w:t>
      </w:r>
    </w:p>
    <w:p>
      <w:r>
        <w:t>Max Eigenvalue: 7.0000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[0.16166244 0.16166244 0.17730687 0.17730687 0.17730687 0.10082176</w:t>
        <w:br/>
        <w:t xml:space="preserve"> 0.04393273]</w:t>
      </w:r>
    </w:p>
    <w:p>
      <w:r>
        <w:t>Max Eigenvalue: 7.2728+0.0000j</w:t>
      </w:r>
    </w:p>
    <w:p>
      <w:r>
        <w:t>Consistency Index (CI): 0.0455+0.0000j</w:t>
      </w:r>
    </w:p>
    <w:p>
      <w:r>
        <w:t>Consistency Ratio (CR): 0.0344+0.0000j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[0.14285714 0.14285714 0.14285714 0.14285714 0.14285714 0.14285714</w:t>
        <w:br/>
        <w:t xml:space="preserve"> 0.14285714]</w:t>
      </w:r>
    </w:p>
    <w:p>
      <w:r>
        <w:t>Max Eigenvalue: 7.0000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</w:tr>
      <w:tr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[0.25182318 0.2010225  0.23163726 0.09194549 0.0964171  0.08750492</w:t>
        <w:br/>
        <w:t xml:space="preserve"> 0.03964954]</w:t>
      </w:r>
    </w:p>
    <w:p>
      <w:r>
        <w:t>Max Eigenvalue: 8.5968+0.0000j</w:t>
      </w:r>
    </w:p>
    <w:p>
      <w:r>
        <w:t>Consistency Index (CI): 0.2661+0.0000j</w:t>
      </w:r>
    </w:p>
    <w:p>
      <w:r>
        <w:t>Consistency Ratio (CR): 0.2016+0.0000j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[0.14285714 0.14285714 0.14285714 0.14285714 0.14285714 0.14285714</w:t>
        <w:br/>
        <w:t xml:space="preserve"> 0.14285714]</w:t>
      </w:r>
    </w:p>
    <w:p>
      <w:r>
        <w:t>Max Eigenvalue: 7.0000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[0.30319616 0.18460122 0.14181782 0.12833574 0.1007207  0.08354444</w:t>
        <w:br/>
        <w:t xml:space="preserve"> 0.05778392]</w:t>
      </w:r>
    </w:p>
    <w:p>
      <w:r>
        <w:t>Max Eigenvalue: 8.5612+0.0000j</w:t>
      </w:r>
    </w:p>
    <w:p>
      <w:r>
        <w:t>Consistency Index (CI): 0.2602+0.0000j</w:t>
      </w:r>
    </w:p>
    <w:p>
      <w:r>
        <w:t>Consistency Ratio (CR): 0.1971+0.0000j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10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[0.14285714 0.14285714 0.14285714 0.14285714 0.14285714 0.14285714</w:t>
        <w:br/>
        <w:t xml:space="preserve"> 0.14285714]</w:t>
      </w:r>
    </w:p>
    <w:p>
      <w:r>
        <w:t>Max Eigenvalue: 7.0000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11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[0.30588892 0.23315037 0.17696871 0.1075142  0.05854035 0.05343603</w:t>
        <w:br/>
        <w:t xml:space="preserve"> 0.06450142]</w:t>
      </w:r>
    </w:p>
    <w:p>
      <w:r>
        <w:t>Max Eigenvalue: 9.2595+0.0000j</w:t>
      </w:r>
    </w:p>
    <w:p>
      <w:r>
        <w:t>Consistency Index (CI): 0.3766+0.0000j</w:t>
      </w:r>
    </w:p>
    <w:p>
      <w:r>
        <w:t>Consistency Ratio (CR): 0.2853+0.0000j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12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</w:tr>
      <w:tr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</w:tr>
      <w:tr>
        <w:tc>
          <w:tcPr>
            <w:tcW w:type="dxa" w:w="1234"/>
          </w:tcPr>
          <w:p>
            <w:r>
              <w:t>6.9979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</w:tr>
      <w:tr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6.9979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6.9979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[0.17425809 0.30939647 0.29912212 0.02208977 0.03225932 0.10596101</w:t>
        <w:br/>
        <w:t xml:space="preserve"> 0.05691322]</w:t>
      </w:r>
    </w:p>
    <w:p>
      <w:r>
        <w:t>Max Eigenvalue: 9.5447+0.0000j</w:t>
      </w:r>
    </w:p>
    <w:p>
      <w:r>
        <w:t>Consistency Index (CI): 0.4241+0.0000j</w:t>
      </w:r>
    </w:p>
    <w:p>
      <w:r>
        <w:t>Consistency Ratio (CR): 0.3213+0.0000j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13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</w:tr>
      <w:tr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</w:tr>
      <w:tr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3.0003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</w:tr>
      <w:tr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3.0003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</w:tr>
      <w:tr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[0.39651817 0.19136519 0.08272317 0.17019031 0.09581523 0.04909335</w:t>
        <w:br/>
        <w:t xml:space="preserve"> 0.01429458]</w:t>
      </w:r>
    </w:p>
    <w:p>
      <w:r>
        <w:t>Max Eigenvalue: 10.7324+0.0000j</w:t>
      </w:r>
    </w:p>
    <w:p>
      <w:r>
        <w:t>Consistency Index (CI): 0.6221+0.0000j</w:t>
      </w:r>
    </w:p>
    <w:p>
      <w:r>
        <w:t>Consistency Ratio (CR): 0.4713+0.0000j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14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3.0003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[0.14636871 0.24382043 0.14752465 0.16030583 0.10948328 0.07603057</w:t>
        <w:br/>
        <w:t xml:space="preserve"> 0.11646653]</w:t>
      </w:r>
    </w:p>
    <w:p>
      <w:r>
        <w:t>Max Eigenvalue: 9.2935+0.0000j</w:t>
      </w:r>
    </w:p>
    <w:p>
      <w:r>
        <w:t>Consistency Index (CI): 0.3823+0.0000j</w:t>
      </w:r>
    </w:p>
    <w:p>
      <w:r>
        <w:t>Consistency Ratio (CR): 0.2896+0.0000j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15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[0.2214148  0.15640609 0.21091191 0.16575879 0.1076487  0.07935778</w:t>
        <w:br/>
        <w:t xml:space="preserve"> 0.05850193]</w:t>
      </w:r>
    </w:p>
    <w:p>
      <w:r>
        <w:t>Max Eigenvalue: 8.1468+0.0000j</w:t>
      </w:r>
    </w:p>
    <w:p>
      <w:r>
        <w:t>Consistency Index (CI): 0.1911+0.0000j</w:t>
      </w:r>
    </w:p>
    <w:p>
      <w:r>
        <w:t>Consistency Ratio (CR): 0.1448+0.0000j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16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6.9979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6.9979</w:t>
            </w:r>
          </w:p>
        </w:tc>
        <w:tc>
          <w:tcPr>
            <w:tcW w:type="dxa" w:w="1234"/>
          </w:tcPr>
          <w:p>
            <w:r>
              <w:t>6.9979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6.9979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[0.15451711 0.04784319 0.14065851 0.2013079  0.0802801  0.15993981</w:t>
        <w:br/>
        <w:t xml:space="preserve"> 0.21545338]</w:t>
      </w:r>
    </w:p>
    <w:p>
      <w:r>
        <w:t>Max Eigenvalue: 12.8341+0.0000j</w:t>
      </w:r>
    </w:p>
    <w:p>
      <w:r>
        <w:t>Consistency Index (CI): 0.9724+0.0000j</w:t>
      </w:r>
    </w:p>
    <w:p>
      <w:r>
        <w:t>Consistency Ratio (CR): 0.7366+0.0000j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17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[0.14285714 0.14285714 0.14285714 0.14285714 0.14285714 0.14285714</w:t>
        <w:br/>
        <w:t xml:space="preserve"> 0.14285714]</w:t>
      </w:r>
    </w:p>
    <w:p>
      <w:r>
        <w:t>Max Eigenvalue: 7.0000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18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[0.14285714 0.14285714 0.14285714 0.14285714 0.14285714 0.14285714</w:t>
        <w:br/>
        <w:t xml:space="preserve"> 0.14285714]</w:t>
      </w:r>
    </w:p>
    <w:p>
      <w:r>
        <w:t>Max Eigenvalue: 7.0000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19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[0.14285714 0.14285714 0.14285714 0.14285714 0.14285714 0.14285714</w:t>
        <w:br/>
        <w:t xml:space="preserve"> 0.14285714]</w:t>
      </w:r>
    </w:p>
    <w:p>
      <w:r>
        <w:t>Max Eigenvalue: 7.0000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20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[0.12031593 0.12031593 0.12031593 0.20447285 0.17486653 0.15424324</w:t>
        <w:br/>
        <w:t xml:space="preserve"> 0.1054696 ]</w:t>
      </w:r>
    </w:p>
    <w:p>
      <w:r>
        <w:t>Max Eigenvalue: 8.3115+0.0000j</w:t>
      </w:r>
    </w:p>
    <w:p>
      <w:r>
        <w:t>Consistency Index (CI): 0.2186+0.0000j</w:t>
      </w:r>
    </w:p>
    <w:p>
      <w:r>
        <w:t>Consistency Ratio (CR): 0.1656+0.0000j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21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[0.12419221 0.26458785 0.14743414 0.18083509 0.1138765  0.10118234</w:t>
        <w:br/>
        <w:t xml:space="preserve"> 0.06789187]</w:t>
      </w:r>
    </w:p>
    <w:p>
      <w:r>
        <w:t>Max Eigenvalue: 8.0520+0.0000j</w:t>
      </w:r>
    </w:p>
    <w:p>
      <w:r>
        <w:t>Consistency Index (CI): 0.1753+0.0000j</w:t>
      </w:r>
    </w:p>
    <w:p>
      <w:r>
        <w:t>Consistency Ratio (CR): 0.1328+0.0000j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22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</w:tr>
      <w:tr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3.0003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</w:tr>
      <w:tr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</w:tr>
      <w:tr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6.9979</w:t>
            </w:r>
          </w:p>
        </w:tc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</w:tr>
      <w:tr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[0.39049846 0.0900305  0.05428918 0.22490214 0.15486183 0.0733587</w:t>
        <w:br/>
        <w:t xml:space="preserve"> 0.01205919]</w:t>
      </w:r>
    </w:p>
    <w:p>
      <w:r>
        <w:t>Max Eigenvalue: 11.1307+0.0000j</w:t>
      </w:r>
    </w:p>
    <w:p>
      <w:r>
        <w:t>Consistency Index (CI): 0.6884+0.0000j</w:t>
      </w:r>
    </w:p>
    <w:p>
      <w:r>
        <w:t>Consistency Ratio (CR): 0.5216+0.0000j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23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[0.24484196 0.30280463 0.17579156 0.11560178 0.08207573 0.05105133</w:t>
        <w:br/>
        <w:t xml:space="preserve"> 0.02783301]</w:t>
      </w:r>
    </w:p>
    <w:p>
      <w:r>
        <w:t>Max Eigenvalue: 9.0941+0.0000j</w:t>
      </w:r>
    </w:p>
    <w:p>
      <w:r>
        <w:t>Consistency Index (CI): 0.3490+0.0000j</w:t>
      </w:r>
    </w:p>
    <w:p>
      <w:r>
        <w:t>Consistency Ratio (CR): 0.2644+0.0000j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24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[0.18081143 0.20918653 0.19382774 0.11346278 0.09529145 0.09529145</w:t>
        <w:br/>
        <w:t xml:space="preserve"> 0.11212861]</w:t>
      </w:r>
    </w:p>
    <w:p>
      <w:r>
        <w:t>Max Eigenvalue: 7.6746+0.0000j</w:t>
      </w:r>
    </w:p>
    <w:p>
      <w:r>
        <w:t>Consistency Index (CI): 0.1124+0.0000j</w:t>
      </w:r>
    </w:p>
    <w:p>
      <w:r>
        <w:t>Consistency Ratio (CR): 0.0852+0.0000j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25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[0.26147355 0.16367254 0.09672219 0.11145048 0.09672219 0.13497953</w:t>
        <w:br/>
        <w:t xml:space="preserve"> 0.13497953]</w:t>
      </w:r>
    </w:p>
    <w:p>
      <w:r>
        <w:t>Max Eigenvalue: 7.4085+0.0000j</w:t>
      </w:r>
    </w:p>
    <w:p>
      <w:r>
        <w:t>Consistency Index (CI): 0.0681+0.0000j</w:t>
      </w:r>
    </w:p>
    <w:p>
      <w:r>
        <w:t>Consistency Ratio (CR): 0.0516+0.0000j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26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[0.34907135 0.24448194 0.1455574  0.0951429  0.08379475 0.04878929</w:t>
        <w:br/>
        <w:t xml:space="preserve"> 0.03316238]</w:t>
      </w:r>
    </w:p>
    <w:p>
      <w:r>
        <w:t>Max Eigenvalue: 8.8196+0.0000j</w:t>
      </w:r>
    </w:p>
    <w:p>
      <w:r>
        <w:t>Consistency Index (CI): 0.3033+0.0000j</w:t>
      </w:r>
    </w:p>
    <w:p>
      <w:r>
        <w:t>Consistency Ratio (CR): 0.2298+0.0000j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27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[0.1691826  0.25909501 0.11271113 0.11271113 0.11271113 0.11271113</w:t>
        <w:br/>
        <w:t xml:space="preserve"> 0.12087786]</w:t>
      </w:r>
    </w:p>
    <w:p>
      <w:r>
        <w:t>Max Eigenvalue: 7.3397+0.0000j</w:t>
      </w:r>
    </w:p>
    <w:p>
      <w:r>
        <w:t>Consistency Index (CI): 0.0566+0.0000j</w:t>
      </w:r>
    </w:p>
    <w:p>
      <w:r>
        <w:t>Consistency Ratio (CR): 0.0429+0.0000j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28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3.0003</w:t>
            </w:r>
          </w:p>
        </w:tc>
        <w:tc>
          <w:tcPr>
            <w:tcW w:type="dxa" w:w="1234"/>
          </w:tcPr>
          <w:p>
            <w:r>
              <w:t>3.0003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[0.19981511 0.17334544 0.19981511 0.09633302 0.08045616 0.19982239</w:t>
        <w:br/>
        <w:t xml:space="preserve"> 0.05041277]</w:t>
      </w:r>
    </w:p>
    <w:p>
      <w:r>
        <w:t>Max Eigenvalue: 7.2787+0.0000j</w:t>
      </w:r>
    </w:p>
    <w:p>
      <w:r>
        <w:t>Consistency Index (CI): 0.0465+0.0000j</w:t>
      </w:r>
    </w:p>
    <w:p>
      <w:r>
        <w:t>Consistency Ratio (CR): 0.0352+0.0000j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29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[0.30855163 0.22392576 0.1446902  0.10569866 0.08662987 0.08326396</w:t>
        <w:br/>
        <w:t xml:space="preserve"> 0.04723992]</w:t>
      </w:r>
    </w:p>
    <w:p>
      <w:r>
        <w:t>Max Eigenvalue: 7.7228+0.0000j</w:t>
      </w:r>
    </w:p>
    <w:p>
      <w:r>
        <w:t>Consistency Index (CI): 0.1205+0.0000j</w:t>
      </w:r>
    </w:p>
    <w:p>
      <w:r>
        <w:t>Consistency Ratio (CR): 0.0913+0.0000j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30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[0.20349988 0.20349988 0.1749417  0.11468925 0.10986373 0.13519165</w:t>
        <w:br/>
        <w:t xml:space="preserve"> 0.0583139 ]</w:t>
      </w:r>
    </w:p>
    <w:p>
      <w:r>
        <w:t>Max Eigenvalue: 7.6940+0.0000j</w:t>
      </w:r>
    </w:p>
    <w:p>
      <w:r>
        <w:t>Consistency Index (CI): 0.1157+0.0000j</w:t>
      </w:r>
    </w:p>
    <w:p>
      <w:r>
        <w:t>Consistency Ratio (CR): 0.0876+0.0000j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31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[0.14285714 0.14285714 0.14285714 0.14285714 0.14285714 0.14285714</w:t>
        <w:br/>
        <w:t xml:space="preserve"> 0.14285714]</w:t>
      </w:r>
    </w:p>
    <w:p>
      <w:r>
        <w:t>Max Eigenvalue: 7.0000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32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</w:tr>
      <w:tr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</w:tr>
      <w:tr>
        <w:tc>
          <w:tcPr>
            <w:tcW w:type="dxa" w:w="1234"/>
          </w:tcPr>
          <w:p>
            <w:r>
              <w:t>6.9979</w:t>
            </w:r>
          </w:p>
        </w:tc>
        <w:tc>
          <w:tcPr>
            <w:tcW w:type="dxa" w:w="1234"/>
          </w:tcPr>
          <w:p>
            <w:r>
              <w:t>6.9979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</w:tr>
      <w:tr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6.9979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</w:tr>
      <w:tr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</w:tr>
      <w:tr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6.9979</w:t>
            </w:r>
          </w:p>
        </w:tc>
        <w:tc>
          <w:tcPr>
            <w:tcW w:type="dxa" w:w="1234"/>
          </w:tcPr>
          <w:p>
            <w:r>
              <w:t>6.9979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[0.02274576 0.03285332 0.04971185 0.08741092 0.14666747 0.23042418</w:t>
        <w:br/>
        <w:t xml:space="preserve"> 0.4301865 ]</w:t>
      </w:r>
    </w:p>
    <w:p>
      <w:r>
        <w:t>Max Eigenvalue: 11.5134+0.0000j</w:t>
      </w:r>
    </w:p>
    <w:p>
      <w:r>
        <w:t>Consistency Index (CI): 0.7522+0.0000j</w:t>
      </w:r>
    </w:p>
    <w:p>
      <w:r>
        <w:t>Consistency Ratio (CR): 0.5699+0.0000j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33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[0.14285714 0.14285714 0.14285714 0.14285714 0.14285714 0.14285714</w:t>
        <w:br/>
        <w:t xml:space="preserve"> 0.14285714]</w:t>
      </w:r>
    </w:p>
    <w:p>
      <w:r>
        <w:t>Max Eigenvalue: 7.0000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34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[0.14285714 0.14285714 0.14285714 0.14285714 0.14285714 0.14285714</w:t>
        <w:br/>
        <w:t xml:space="preserve"> 0.14285714]</w:t>
      </w:r>
    </w:p>
    <w:p>
      <w:r>
        <w:t>Max Eigenvalue: 7.0000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35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[0.22359766 0.11986878 0.13905567 0.13905567 0.15456544 0.103988</w:t>
        <w:br/>
        <w:t xml:space="preserve"> 0.11986878]</w:t>
      </w:r>
    </w:p>
    <w:p>
      <w:r>
        <w:t>Max Eigenvalue: 8.3425+0.0000j</w:t>
      </w:r>
    </w:p>
    <w:p>
      <w:r>
        <w:t>Consistency Index (CI): 0.2237+0.0000j</w:t>
      </w:r>
    </w:p>
    <w:p>
      <w:r>
        <w:t>Consistency Ratio (CR): 0.1695+0.0000j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Aggregate Results</w:t>
      </w:r>
    </w:p>
    <w:p>
      <w:r>
        <w:t>Aggregate 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1.1298</w:t>
            </w:r>
          </w:p>
        </w:tc>
        <w:tc>
          <w:tcPr>
            <w:tcW w:type="dxa" w:w="1234"/>
          </w:tcPr>
          <w:p>
            <w:r>
              <w:t>1.2009</w:t>
            </w:r>
          </w:p>
        </w:tc>
        <w:tc>
          <w:tcPr>
            <w:tcW w:type="dxa" w:w="1234"/>
          </w:tcPr>
          <w:p>
            <w:r>
              <w:t>1.3569</w:t>
            </w:r>
          </w:p>
        </w:tc>
        <w:tc>
          <w:tcPr>
            <w:tcW w:type="dxa" w:w="1234"/>
          </w:tcPr>
          <w:p>
            <w:r>
              <w:t>1.2765</w:t>
            </w:r>
          </w:p>
        </w:tc>
        <w:tc>
          <w:tcPr>
            <w:tcW w:type="dxa" w:w="1234"/>
          </w:tcPr>
          <w:p>
            <w:r>
              <w:t>1.0629</w:t>
            </w:r>
          </w:p>
        </w:tc>
        <w:tc>
          <w:tcPr>
            <w:tcW w:type="dxa" w:w="1234"/>
          </w:tcPr>
          <w:p>
            <w:r>
              <w:t>1.3959</w:t>
            </w:r>
          </w:p>
        </w:tc>
      </w:tr>
      <w:tr>
        <w:tc>
          <w:tcPr>
            <w:tcW w:type="dxa" w:w="1234"/>
          </w:tcPr>
          <w:p>
            <w:r>
              <w:t>0.8851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1.2009</w:t>
            </w:r>
          </w:p>
        </w:tc>
        <w:tc>
          <w:tcPr>
            <w:tcW w:type="dxa" w:w="1234"/>
          </w:tcPr>
          <w:p>
            <w:r>
              <w:t>1.2009</w:t>
            </w:r>
          </w:p>
        </w:tc>
        <w:tc>
          <w:tcPr>
            <w:tcW w:type="dxa" w:w="1234"/>
          </w:tcPr>
          <w:p>
            <w:r>
              <w:t>1.4422</w:t>
            </w:r>
          </w:p>
        </w:tc>
        <w:tc>
          <w:tcPr>
            <w:tcW w:type="dxa" w:w="1234"/>
          </w:tcPr>
          <w:p>
            <w:r>
              <w:t>1.2765</w:t>
            </w:r>
          </w:p>
        </w:tc>
        <w:tc>
          <w:tcPr>
            <w:tcW w:type="dxa" w:w="1234"/>
          </w:tcPr>
          <w:p>
            <w:r>
              <w:t>1.4838</w:t>
            </w:r>
          </w:p>
        </w:tc>
      </w:tr>
      <w:tr>
        <w:tc>
          <w:tcPr>
            <w:tcW w:type="dxa" w:w="1234"/>
          </w:tcPr>
          <w:p>
            <w:r>
              <w:t>0.8327</w:t>
            </w:r>
          </w:p>
        </w:tc>
        <w:tc>
          <w:tcPr>
            <w:tcW w:type="dxa" w:w="1234"/>
          </w:tcPr>
          <w:p>
            <w:r>
              <w:t>0.8327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1.3569</w:t>
            </w:r>
          </w:p>
        </w:tc>
        <w:tc>
          <w:tcPr>
            <w:tcW w:type="dxa" w:w="1234"/>
          </w:tcPr>
          <w:p>
            <w:r>
              <w:t>1.1298</w:t>
            </w:r>
          </w:p>
        </w:tc>
        <w:tc>
          <w:tcPr>
            <w:tcW w:type="dxa" w:w="1234"/>
          </w:tcPr>
          <w:p>
            <w:r>
              <w:t>1.2765</w:t>
            </w:r>
          </w:p>
        </w:tc>
        <w:tc>
          <w:tcPr>
            <w:tcW w:type="dxa" w:w="1234"/>
          </w:tcPr>
          <w:p>
            <w:r>
              <w:t>1.2765</w:t>
            </w:r>
          </w:p>
        </w:tc>
      </w:tr>
      <w:tr>
        <w:tc>
          <w:tcPr>
            <w:tcW w:type="dxa" w:w="1234"/>
          </w:tcPr>
          <w:p>
            <w:r>
              <w:t>0.7370</w:t>
            </w:r>
          </w:p>
        </w:tc>
        <w:tc>
          <w:tcPr>
            <w:tcW w:type="dxa" w:w="1234"/>
          </w:tcPr>
          <w:p>
            <w:r>
              <w:t>0.8327</w:t>
            </w:r>
          </w:p>
        </w:tc>
        <w:tc>
          <w:tcPr>
            <w:tcW w:type="dxa" w:w="1234"/>
          </w:tcPr>
          <w:p>
            <w:r>
              <w:t>0.7370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1.0629</w:t>
            </w:r>
          </w:p>
        </w:tc>
        <w:tc>
          <w:tcPr>
            <w:tcW w:type="dxa" w:w="1234"/>
          </w:tcPr>
          <w:p>
            <w:r>
              <w:t>1.0629</w:t>
            </w:r>
          </w:p>
        </w:tc>
        <w:tc>
          <w:tcPr>
            <w:tcW w:type="dxa" w:w="1234"/>
          </w:tcPr>
          <w:p>
            <w:r>
              <w:t>1.2009</w:t>
            </w:r>
          </w:p>
        </w:tc>
      </w:tr>
      <w:tr>
        <w:tc>
          <w:tcPr>
            <w:tcW w:type="dxa" w:w="1234"/>
          </w:tcPr>
          <w:p>
            <w:r>
              <w:t>0.7834</w:t>
            </w:r>
          </w:p>
        </w:tc>
        <w:tc>
          <w:tcPr>
            <w:tcW w:type="dxa" w:w="1234"/>
          </w:tcPr>
          <w:p>
            <w:r>
              <w:t>0.6934</w:t>
            </w:r>
          </w:p>
        </w:tc>
        <w:tc>
          <w:tcPr>
            <w:tcW w:type="dxa" w:w="1234"/>
          </w:tcPr>
          <w:p>
            <w:r>
              <w:t>0.8851</w:t>
            </w:r>
          </w:p>
        </w:tc>
        <w:tc>
          <w:tcPr>
            <w:tcW w:type="dxa" w:w="1234"/>
          </w:tcPr>
          <w:p>
            <w:r>
              <w:t>0.9408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1.3569</w:t>
            </w:r>
          </w:p>
        </w:tc>
      </w:tr>
      <w:tr>
        <w:tc>
          <w:tcPr>
            <w:tcW w:type="dxa" w:w="1234"/>
          </w:tcPr>
          <w:p>
            <w:r>
              <w:t>0.9408</w:t>
            </w:r>
          </w:p>
        </w:tc>
        <w:tc>
          <w:tcPr>
            <w:tcW w:type="dxa" w:w="1234"/>
          </w:tcPr>
          <w:p>
            <w:r>
              <w:t>0.7834</w:t>
            </w:r>
          </w:p>
        </w:tc>
        <w:tc>
          <w:tcPr>
            <w:tcW w:type="dxa" w:w="1234"/>
          </w:tcPr>
          <w:p>
            <w:r>
              <w:t>0.7834</w:t>
            </w:r>
          </w:p>
        </w:tc>
        <w:tc>
          <w:tcPr>
            <w:tcW w:type="dxa" w:w="1234"/>
          </w:tcPr>
          <w:p>
            <w:r>
              <w:t>0.9408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1.3569</w:t>
            </w:r>
          </w:p>
        </w:tc>
      </w:tr>
      <w:tr>
        <w:tc>
          <w:tcPr>
            <w:tcW w:type="dxa" w:w="1234"/>
          </w:tcPr>
          <w:p>
            <w:r>
              <w:t>0.7164</w:t>
            </w:r>
          </w:p>
        </w:tc>
        <w:tc>
          <w:tcPr>
            <w:tcW w:type="dxa" w:w="1234"/>
          </w:tcPr>
          <w:p>
            <w:r>
              <w:t>0.6740</w:t>
            </w:r>
          </w:p>
        </w:tc>
        <w:tc>
          <w:tcPr>
            <w:tcW w:type="dxa" w:w="1234"/>
          </w:tcPr>
          <w:p>
            <w:r>
              <w:t>0.7834</w:t>
            </w:r>
          </w:p>
        </w:tc>
        <w:tc>
          <w:tcPr>
            <w:tcW w:type="dxa" w:w="1234"/>
          </w:tcPr>
          <w:p>
            <w:r>
              <w:t>0.8327</w:t>
            </w:r>
          </w:p>
        </w:tc>
        <w:tc>
          <w:tcPr>
            <w:tcW w:type="dxa" w:w="1234"/>
          </w:tcPr>
          <w:p>
            <w:r>
              <w:t>0.7370</w:t>
            </w:r>
          </w:p>
        </w:tc>
        <w:tc>
          <w:tcPr>
            <w:tcW w:type="dxa" w:w="1234"/>
          </w:tcPr>
          <w:p>
            <w:r>
              <w:t>0.7370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Aggregate Weights:</w:t>
        <w:br/>
        <w:t xml:space="preserve"> [0.16914507 0.16893075 0.15309248 0.13180536 0.13173195 0.13547083</w:t>
        <w:br/>
        <w:t xml:space="preserve"> 0.10982356]</w:t>
      </w:r>
    </w:p>
    <w:p>
      <w:r>
        <w:t>Aggregate Max Eigenvalue: 7.0245+0.0000j</w:t>
      </w:r>
    </w:p>
    <w:p>
      <w:r>
        <w:t>Aggregate Consistency Index (CI): 0.0041+0.0000j</w:t>
      </w:r>
    </w:p>
    <w:p>
      <w:r>
        <w:t>Aggregate Consistency Ratio (CR): 0.0031+0.0000j</w:t>
      </w:r>
    </w:p>
    <w:p>
      <w:r>
        <w:t>Aggregate Random Index (RI): 1.3200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