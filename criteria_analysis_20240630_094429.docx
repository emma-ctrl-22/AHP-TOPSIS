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Criteria Analysis</w:t>
      </w:r>
    </w:p>
    <w:p>
      <w:pPr>
        <w:pStyle w:val="Heading2"/>
      </w:pPr>
      <w:r>
        <w:t>Engineer 1</w:t>
      </w:r>
    </w:p>
    <w:p>
      <w:r>
        <w:t>Pairwise Comparison Matrix:</w:t>
        <w:br/>
        <w:t>[[1.    1.    1.    3.   ]</w:t>
        <w:br/>
        <w:t xml:space="preserve"> [1.    1.    1.    1.   ]</w:t>
        <w:br/>
        <w:t xml:space="preserve"> [1.    1.    1.    3.   ]</w:t>
        <w:br/>
        <w:t xml:space="preserve"> [0.333 1.    0.333 1.   ]]</w:t>
      </w:r>
    </w:p>
    <w:p>
      <w:r>
        <w:t>Weights:</w:t>
        <w:br/>
        <w:t>[0.309, 0.241, 0.309, 0.142]</w:t>
      </w:r>
    </w:p>
    <w:p>
      <w:r>
        <w:t>Max Eigenvalue: 4.155</w:t>
      </w:r>
    </w:p>
    <w:p>
      <w:r>
        <w:t>Consistency Index (CI): 0.052</w:t>
      </w:r>
    </w:p>
    <w:p>
      <w:r>
        <w:t>Consistency Ratio (CR): 0.057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2</w:t>
      </w:r>
    </w:p>
    <w:p>
      <w:r>
        <w:t>Pairwise Comparison Matrix:</w:t>
        <w:br/>
        <w:t>[[1.    3.    1.    1.   ]</w:t>
        <w:br/>
        <w:t xml:space="preserve"> [0.333 1.    1.    5.   ]</w:t>
        <w:br/>
        <w:t xml:space="preserve"> [1.    1.    1.    1.   ]</w:t>
        <w:br/>
        <w:t xml:space="preserve"> [1.    0.2   1.    1.   ]]</w:t>
      </w:r>
    </w:p>
    <w:p>
      <w:r>
        <w:t>Weights:</w:t>
        <w:br/>
        <w:t>[0.334, 0.297, 0.21, 0.16]</w:t>
      </w:r>
    </w:p>
    <w:p>
      <w:r>
        <w:t>Max Eigenvalue: 4.773</w:t>
      </w:r>
    </w:p>
    <w:p>
      <w:r>
        <w:t>Consistency Index (CI): 0.258</w:t>
      </w:r>
    </w:p>
    <w:p>
      <w:r>
        <w:t>Consistency Ratio (CR): 0.286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3</w:t>
      </w:r>
    </w:p>
    <w:p>
      <w:r>
        <w:t>Pairwise Comparison Matrix:</w:t>
        <w:br/>
        <w:t>[[1.    1.    3.    7.   ]</w:t>
        <w:br/>
        <w:t xml:space="preserve"> [1.    1.    7.    5.   ]</w:t>
        <w:br/>
        <w:t xml:space="preserve"> [0.333 0.143 1.    7.   ]</w:t>
        <w:br/>
        <w:t xml:space="preserve"> [0.143 0.2   0.143 1.   ]]</w:t>
      </w:r>
    </w:p>
    <w:p>
      <w:r>
        <w:t>Weights:</w:t>
        <w:br/>
        <w:t>[0.35, 0.458, 0.145, 0.047]</w:t>
      </w:r>
    </w:p>
    <w:p>
      <w:r>
        <w:t>Max Eigenvalue: 4.491</w:t>
      </w:r>
    </w:p>
    <w:p>
      <w:r>
        <w:t>Consistency Index (CI): 0.164</w:t>
      </w:r>
    </w:p>
    <w:p>
      <w:r>
        <w:t>Consistency Ratio (CR): 0.182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4</w:t>
      </w:r>
    </w:p>
    <w:p>
      <w:r>
        <w:t>Pairwise Comparison Matrix:</w:t>
        <w:br/>
        <w:t>[[1. 1. 1. 1.]</w:t>
        <w:br/>
        <w:t xml:space="preserve"> [1. 1. 1. 1.]</w:t>
        <w:br/>
        <w:t xml:space="preserve"> [1. 1. 1. 1.]</w:t>
        <w:br/>
        <w:t xml:space="preserve"> [1. 1. 1. 1.]]</w:t>
      </w:r>
    </w:p>
    <w:p>
      <w:r>
        <w:t>Weights:</w:t>
        <w:br/>
        <w:t>[0.25, 0.25, 0.25, 0.25]</w:t>
      </w:r>
    </w:p>
    <w:p>
      <w:r>
        <w:t>Max Eigenvalue: 4.0</w:t>
      </w:r>
    </w:p>
    <w:p>
      <w:r>
        <w:t>Consistency Index (CI): -0.0</w:t>
      </w:r>
    </w:p>
    <w:p>
      <w:r>
        <w:t>Consistency Ratio (CR): -0.0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5</w:t>
      </w:r>
    </w:p>
    <w:p>
      <w:r>
        <w:t>Pairwise Comparison Matrix:</w:t>
        <w:br/>
        <w:t>[[1. 1. 1. 1.]</w:t>
        <w:br/>
        <w:t xml:space="preserve"> [1. 1. 1. 1.]</w:t>
        <w:br/>
        <w:t xml:space="preserve"> [1. 1. 1. 1.]</w:t>
        <w:br/>
        <w:t xml:space="preserve"> [1. 1. 1. 1.]]</w:t>
      </w:r>
    </w:p>
    <w:p>
      <w:r>
        <w:t>Weights:</w:t>
        <w:br/>
        <w:t>[0.25, 0.25, 0.25, 0.25]</w:t>
      </w:r>
    </w:p>
    <w:p>
      <w:r>
        <w:t>Max Eigenvalue: 4.0</w:t>
      </w:r>
    </w:p>
    <w:p>
      <w:r>
        <w:t>Consistency Index (CI): -0.0</w:t>
      </w:r>
    </w:p>
    <w:p>
      <w:r>
        <w:t>Consistency Ratio (CR): -0.0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6</w:t>
      </w:r>
    </w:p>
    <w:p>
      <w:r>
        <w:t>Pairwise Comparison Matrix:</w:t>
        <w:br/>
        <w:t>[[1. 1. 1. 1.]</w:t>
        <w:br/>
        <w:t xml:space="preserve"> [1. 1. 1. 1.]</w:t>
        <w:br/>
        <w:t xml:space="preserve"> [1. 1. 1. 1.]</w:t>
        <w:br/>
        <w:t xml:space="preserve"> [1. 1. 1. 1.]]</w:t>
      </w:r>
    </w:p>
    <w:p>
      <w:r>
        <w:t>Weights:</w:t>
        <w:br/>
        <w:t>[0.25, 0.25, 0.25, 0.25]</w:t>
      </w:r>
    </w:p>
    <w:p>
      <w:r>
        <w:t>Max Eigenvalue: 4.0</w:t>
      </w:r>
    </w:p>
    <w:p>
      <w:r>
        <w:t>Consistency Index (CI): -0.0</w:t>
      </w:r>
    </w:p>
    <w:p>
      <w:r>
        <w:t>Consistency Ratio (CR): -0.0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7</w:t>
      </w:r>
    </w:p>
    <w:p>
      <w:r>
        <w:t>Pairwise Comparison Matrix:</w:t>
        <w:br/>
        <w:t>[[1.    3.    3.    1.   ]</w:t>
        <w:br/>
        <w:t xml:space="preserve"> [0.333 1.    1.    3.   ]</w:t>
        <w:br/>
        <w:t xml:space="preserve"> [0.333 1.    1.    1.   ]</w:t>
        <w:br/>
        <w:t xml:space="preserve"> [1.    0.333 1.    1.   ]]</w:t>
      </w:r>
    </w:p>
    <w:p>
      <w:r>
        <w:t>Weights:</w:t>
        <w:br/>
        <w:t>[0.405, 0.246, 0.163, 0.186]</w:t>
      </w:r>
    </w:p>
    <w:p>
      <w:r>
        <w:t>Max Eigenvalue: 4.486</w:t>
      </w:r>
    </w:p>
    <w:p>
      <w:r>
        <w:t>Consistency Index (CI): 0.162</w:t>
      </w:r>
    </w:p>
    <w:p>
      <w:r>
        <w:t>Consistency Ratio (CR): 0.18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8</w:t>
      </w:r>
    </w:p>
    <w:p>
      <w:r>
        <w:t>Pairwise Comparison Matrix:</w:t>
        <w:br/>
        <w:t>[[1.    0.333 0.2   0.333]</w:t>
        <w:br/>
        <w:t xml:space="preserve"> [3.    1.    1.    1.   ]</w:t>
        <w:br/>
        <w:t xml:space="preserve"> [5.    1.    1.    1.   ]</w:t>
        <w:br/>
        <w:t xml:space="preserve"> [3.    1.    1.    1.   ]]</w:t>
      </w:r>
    </w:p>
    <w:p>
      <w:r>
        <w:t>Weights:</w:t>
        <w:br/>
        <w:t>[0.086, 0.291, 0.333, 0.291]</w:t>
      </w:r>
    </w:p>
    <w:p>
      <w:r>
        <w:t>Max Eigenvalue: 4.033</w:t>
      </w:r>
    </w:p>
    <w:p>
      <w:r>
        <w:t>Consistency Index (CI): 0.011</w:t>
      </w:r>
    </w:p>
    <w:p>
      <w:r>
        <w:t>Consistency Ratio (CR): 0.012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9</w:t>
      </w:r>
    </w:p>
    <w:p>
      <w:r>
        <w:t>Pairwise Comparison Matrix:</w:t>
        <w:br/>
        <w:t>[[1.    5.    1.    3.   ]</w:t>
        <w:br/>
        <w:t xml:space="preserve"> [0.2   1.    5.    5.   ]</w:t>
        <w:br/>
        <w:t xml:space="preserve"> [1.    0.2   1.    5.   ]</w:t>
        <w:br/>
        <w:t xml:space="preserve"> [0.333 0.2   0.2   1.   ]]</w:t>
      </w:r>
    </w:p>
    <w:p>
      <w:r>
        <w:t>Weights:</w:t>
        <w:br/>
        <w:t>[0.446, 0.308, 0.187, 0.058]</w:t>
      </w:r>
    </w:p>
    <w:p>
      <w:r>
        <w:t>Max Eigenvalue: 5.266</w:t>
      </w:r>
    </w:p>
    <w:p>
      <w:r>
        <w:t>Consistency Index (CI): 0.422</w:t>
      </w:r>
    </w:p>
    <w:p>
      <w:r>
        <w:t>Consistency Ratio (CR): 0.469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10</w:t>
      </w:r>
    </w:p>
    <w:p>
      <w:r>
        <w:t>Pairwise Comparison Matrix:</w:t>
        <w:br/>
        <w:t>[[1. 1. 1. 1.]</w:t>
        <w:br/>
        <w:t xml:space="preserve"> [1. 1. 1. 1.]</w:t>
        <w:br/>
        <w:t xml:space="preserve"> [1. 1. 1. 1.]</w:t>
        <w:br/>
        <w:t xml:space="preserve"> [1. 1. 1. 1.]]</w:t>
      </w:r>
    </w:p>
    <w:p>
      <w:r>
        <w:t>Weights:</w:t>
        <w:br/>
        <w:t>[0.25, 0.25, 0.25, 0.25]</w:t>
      </w:r>
    </w:p>
    <w:p>
      <w:r>
        <w:t>Max Eigenvalue: 4.0</w:t>
      </w:r>
    </w:p>
    <w:p>
      <w:r>
        <w:t>Consistency Index (CI): -0.0</w:t>
      </w:r>
    </w:p>
    <w:p>
      <w:r>
        <w:t>Consistency Ratio (CR): -0.0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11</w:t>
      </w:r>
    </w:p>
    <w:p>
      <w:r>
        <w:t>Pairwise Comparison Matrix:</w:t>
        <w:br/>
        <w:t>[[1.    1.    3.    1.   ]</w:t>
        <w:br/>
        <w:t xml:space="preserve"> [1.    1.    3.    1.   ]</w:t>
        <w:br/>
        <w:t xml:space="preserve"> [0.333 0.333 1.    3.   ]</w:t>
        <w:br/>
        <w:t xml:space="preserve"> [1.    1.    0.333 1.   ]]</w:t>
      </w:r>
    </w:p>
    <w:p>
      <w:r>
        <w:t>Weights:</w:t>
        <w:br/>
        <w:t>[0.304, 0.304, 0.207, 0.185]</w:t>
      </w:r>
    </w:p>
    <w:p>
      <w:r>
        <w:t>Max Eigenvalue: 4.656</w:t>
      </w:r>
    </w:p>
    <w:p>
      <w:r>
        <w:t>Consistency Index (CI): 0.219</w:t>
      </w:r>
    </w:p>
    <w:p>
      <w:r>
        <w:t>Consistency Ratio (CR): 0.243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12</w:t>
      </w:r>
    </w:p>
    <w:p>
      <w:r>
        <w:t>Pairwise Comparison Matrix:</w:t>
        <w:br/>
        <w:t>[[1.    5.    0.111 9.   ]</w:t>
        <w:br/>
        <w:t xml:space="preserve"> [0.2   1.    1.    0.143]</w:t>
        <w:br/>
        <w:t xml:space="preserve"> [9.001 1.    1.    1.   ]</w:t>
        <w:br/>
        <w:t xml:space="preserve"> [0.111 6.998 1.    1.   ]]</w:t>
      </w:r>
    </w:p>
    <w:p>
      <w:r>
        <w:t>Weights:</w:t>
        <w:br/>
        <w:t>[0.299, 0.083, 0.454, 0.164]</w:t>
      </w:r>
    </w:p>
    <w:p>
      <w:r>
        <w:t>Max Eigenvalue: 7.488</w:t>
      </w:r>
    </w:p>
    <w:p>
      <w:r>
        <w:t>Consistency Index (CI): 1.163</w:t>
      </w:r>
    </w:p>
    <w:p>
      <w:r>
        <w:t>Consistency Ratio (CR): 1.292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13</w:t>
      </w:r>
    </w:p>
    <w:p>
      <w:r>
        <w:t>Pairwise Comparison Matrix:</w:t>
        <w:br/>
        <w:t>[[1.    1.    5.    5.   ]</w:t>
        <w:br/>
        <w:t xml:space="preserve"> [1.    1.    3.    5.   ]</w:t>
        <w:br/>
        <w:t xml:space="preserve"> [0.2   0.333 1.    5.   ]</w:t>
        <w:br/>
        <w:t xml:space="preserve"> [0.2   0.2   0.2   1.   ]]</w:t>
      </w:r>
    </w:p>
    <w:p>
      <w:r>
        <w:t>Weights:</w:t>
        <w:br/>
        <w:t>[0.431, 0.36, 0.152, 0.058]</w:t>
      </w:r>
    </w:p>
    <w:p>
      <w:r>
        <w:t>Max Eigenvalue: 4.264</w:t>
      </w:r>
    </w:p>
    <w:p>
      <w:r>
        <w:t>Consistency Index (CI): 0.088</w:t>
      </w:r>
    </w:p>
    <w:p>
      <w:r>
        <w:t>Consistency Ratio (CR): 0.098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14</w:t>
      </w:r>
    </w:p>
    <w:p>
      <w:r>
        <w:t>Pairwise Comparison Matrix:</w:t>
        <w:br/>
        <w:t>[[1.    3.    1.    1.   ]</w:t>
        <w:br/>
        <w:t xml:space="preserve"> [0.333 1.    5.    3.   ]</w:t>
        <w:br/>
        <w:t xml:space="preserve"> [1.    0.2   1.    1.   ]</w:t>
        <w:br/>
        <w:t xml:space="preserve"> [1.    0.333 1.    1.   ]]</w:t>
      </w:r>
    </w:p>
    <w:p>
      <w:r>
        <w:t>Weights:</w:t>
        <w:br/>
        <w:t>[0.348, 0.345, 0.149, 0.158]</w:t>
      </w:r>
    </w:p>
    <w:p>
      <w:r>
        <w:t>Max Eigenvalue: 4.864</w:t>
      </w:r>
    </w:p>
    <w:p>
      <w:r>
        <w:t>Consistency Index (CI): 0.288</w:t>
      </w:r>
    </w:p>
    <w:p>
      <w:r>
        <w:t>Consistency Ratio (CR): 0.32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15</w:t>
      </w:r>
    </w:p>
    <w:p>
      <w:r>
        <w:t>Pairwise Comparison Matrix:</w:t>
        <w:br/>
        <w:t>[[1. 1. 1. 1.]</w:t>
        <w:br/>
        <w:t xml:space="preserve"> [1. 1. 1. 1.]</w:t>
        <w:br/>
        <w:t xml:space="preserve"> [1. 1. 1. 1.]</w:t>
        <w:br/>
        <w:t xml:space="preserve"> [1. 1. 1. 1.]]</w:t>
      </w:r>
    </w:p>
    <w:p>
      <w:r>
        <w:t>Weights:</w:t>
        <w:br/>
        <w:t>[0.25, 0.25, 0.25, 0.25]</w:t>
      </w:r>
    </w:p>
    <w:p>
      <w:r>
        <w:t>Max Eigenvalue: 4.0</w:t>
      </w:r>
    </w:p>
    <w:p>
      <w:r>
        <w:t>Consistency Index (CI): -0.0</w:t>
      </w:r>
    </w:p>
    <w:p>
      <w:r>
        <w:t>Consistency Ratio (CR): -0.0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16</w:t>
      </w:r>
    </w:p>
    <w:p>
      <w:r>
        <w:t>Pairwise Comparison Matrix:</w:t>
        <w:br/>
        <w:t>[[1.  1.  5.  1. ]</w:t>
        <w:br/>
        <w:t xml:space="preserve"> [1.  1.  1.  1. ]</w:t>
        <w:br/>
        <w:t xml:space="preserve"> [0.2 1.  1.  1. ]</w:t>
        <w:br/>
        <w:t xml:space="preserve"> [1.  1.  1.  1. ]]</w:t>
      </w:r>
    </w:p>
    <w:p>
      <w:r>
        <w:t>Weights:</w:t>
        <w:br/>
        <w:t>[0.378, 0.23, 0.161, 0.23]</w:t>
      </w:r>
    </w:p>
    <w:p>
      <w:r>
        <w:t>Max Eigenvalue: 4.34</w:t>
      </w:r>
    </w:p>
    <w:p>
      <w:r>
        <w:t>Consistency Index (CI): 0.113</w:t>
      </w:r>
    </w:p>
    <w:p>
      <w:r>
        <w:t>Consistency Ratio (CR): 0.126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17</w:t>
      </w:r>
    </w:p>
    <w:p>
      <w:r>
        <w:t>Pairwise Comparison Matrix:</w:t>
        <w:br/>
        <w:t>[[1. 1. 1. 1.]</w:t>
        <w:br/>
        <w:t xml:space="preserve"> [1. 1. 1. 1.]</w:t>
        <w:br/>
        <w:t xml:space="preserve"> [1. 1. 1. 1.]</w:t>
        <w:br/>
        <w:t xml:space="preserve"> [1. 1. 1. 1.]]</w:t>
      </w:r>
    </w:p>
    <w:p>
      <w:r>
        <w:t>Weights:</w:t>
        <w:br/>
        <w:t>[0.25, 0.25, 0.25, 0.25]</w:t>
      </w:r>
    </w:p>
    <w:p>
      <w:r>
        <w:t>Max Eigenvalue: 4.0</w:t>
      </w:r>
    </w:p>
    <w:p>
      <w:r>
        <w:t>Consistency Index (CI): -0.0</w:t>
      </w:r>
    </w:p>
    <w:p>
      <w:r>
        <w:t>Consistency Ratio (CR): -0.0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18</w:t>
      </w:r>
    </w:p>
    <w:p>
      <w:r>
        <w:t>Pairwise Comparison Matrix:</w:t>
        <w:br/>
        <w:t>[[1. 1. 1. 1.]</w:t>
        <w:br/>
        <w:t xml:space="preserve"> [1. 1. 1. 1.]</w:t>
        <w:br/>
        <w:t xml:space="preserve"> [1. 1. 1. 1.]</w:t>
        <w:br/>
        <w:t xml:space="preserve"> [1. 1. 1. 1.]]</w:t>
      </w:r>
    </w:p>
    <w:p>
      <w:r>
        <w:t>Weights:</w:t>
        <w:br/>
        <w:t>[0.25, 0.25, 0.25, 0.25]</w:t>
      </w:r>
    </w:p>
    <w:p>
      <w:r>
        <w:t>Max Eigenvalue: 4.0</w:t>
      </w:r>
    </w:p>
    <w:p>
      <w:r>
        <w:t>Consistency Index (CI): -0.0</w:t>
      </w:r>
    </w:p>
    <w:p>
      <w:r>
        <w:t>Consistency Ratio (CR): -0.0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19</w:t>
      </w:r>
    </w:p>
    <w:p>
      <w:r>
        <w:t>Pairwise Comparison Matrix:</w:t>
        <w:br/>
        <w:t>[[1. 1. 1. 1.]</w:t>
        <w:br/>
        <w:t xml:space="preserve"> [1. 1. 1. 1.]</w:t>
        <w:br/>
        <w:t xml:space="preserve"> [1. 1. 1. 1.]</w:t>
        <w:br/>
        <w:t xml:space="preserve"> [1. 1. 1. 1.]]</w:t>
      </w:r>
    </w:p>
    <w:p>
      <w:r>
        <w:t>Weights:</w:t>
        <w:br/>
        <w:t>[0.25, 0.25, 0.25, 0.25]</w:t>
      </w:r>
    </w:p>
    <w:p>
      <w:r>
        <w:t>Max Eigenvalue: 4.0</w:t>
      </w:r>
    </w:p>
    <w:p>
      <w:r>
        <w:t>Consistency Index (CI): -0.0</w:t>
      </w:r>
    </w:p>
    <w:p>
      <w:r>
        <w:t>Consistency Ratio (CR): -0.0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20</w:t>
      </w:r>
    </w:p>
    <w:p>
      <w:r>
        <w:t>Pairwise Comparison Matrix:</w:t>
        <w:br/>
        <w:t>[[1.  5.  5.  5. ]</w:t>
        <w:br/>
        <w:t xml:space="preserve"> [0.2 1.  5.  5. ]</w:t>
        <w:br/>
        <w:t xml:space="preserve"> [0.2 0.2 1.  5. ]</w:t>
        <w:br/>
        <w:t xml:space="preserve"> [0.2 0.2 0.2 1. ]]</w:t>
      </w:r>
    </w:p>
    <w:p>
      <w:r>
        <w:t>Weights:</w:t>
        <w:br/>
        <w:t>[0.576, 0.258, 0.115, 0.052]</w:t>
      </w:r>
    </w:p>
    <w:p>
      <w:r>
        <w:t>Max Eigenvalue: 4.683</w:t>
      </w:r>
    </w:p>
    <w:p>
      <w:r>
        <w:t>Consistency Index (CI): 0.228</w:t>
      </w:r>
    </w:p>
    <w:p>
      <w:r>
        <w:t>Consistency Ratio (CR): 0.253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21</w:t>
      </w:r>
    </w:p>
    <w:p>
      <w:r>
        <w:t>Pairwise Comparison Matrix:</w:t>
        <w:br/>
        <w:t>[[1.    1.    3.    5.   ]</w:t>
        <w:br/>
        <w:t xml:space="preserve"> [1.    1.    1.    1.   ]</w:t>
        <w:br/>
        <w:t xml:space="preserve"> [0.333 1.    1.    5.   ]</w:t>
        <w:br/>
        <w:t xml:space="preserve"> [0.2   1.    0.2   1.   ]]</w:t>
      </w:r>
    </w:p>
    <w:p>
      <w:r>
        <w:t>Weights:</w:t>
        <w:br/>
        <w:t>[0.425, 0.222, 0.25, 0.102]</w:t>
      </w:r>
    </w:p>
    <w:p>
      <w:r>
        <w:t>Max Eigenvalue: 4.496</w:t>
      </w:r>
    </w:p>
    <w:p>
      <w:r>
        <w:t>Consistency Index (CI): 0.165</w:t>
      </w:r>
    </w:p>
    <w:p>
      <w:r>
        <w:t>Consistency Ratio (CR): 0.184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22</w:t>
      </w:r>
    </w:p>
    <w:p>
      <w:r>
        <w:t>Pairwise Comparison Matrix:</w:t>
        <w:br/>
        <w:t>[[1.    0.111 0.111 0.143]</w:t>
        <w:br/>
        <w:t xml:space="preserve"> [9.001 1.    1.    9.   ]</w:t>
        <w:br/>
        <w:t xml:space="preserve"> [9.001 1.    1.    9.   ]</w:t>
        <w:br/>
        <w:t xml:space="preserve"> [6.998 0.111 0.111 1.   ]]</w:t>
      </w:r>
    </w:p>
    <w:p>
      <w:r>
        <w:t>Weights:</w:t>
        <w:br/>
        <w:t>[0.032, 0.439, 0.439, 0.091]</w:t>
      </w:r>
    </w:p>
    <w:p>
      <w:r>
        <w:t>Max Eigenvalue: 4.506</w:t>
      </w:r>
    </w:p>
    <w:p>
      <w:r>
        <w:t>Consistency Index (CI): 0.169</w:t>
      </w:r>
    </w:p>
    <w:p>
      <w:r>
        <w:t>Consistency Ratio (CR): 0.188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23</w:t>
      </w:r>
    </w:p>
    <w:p>
      <w:r>
        <w:t>Pairwise Comparison Matrix:</w:t>
        <w:br/>
        <w:t>[[1.    1.    3.    3.   ]</w:t>
        <w:br/>
        <w:t xml:space="preserve"> [1.    1.    3.    3.   ]</w:t>
        <w:br/>
        <w:t xml:space="preserve"> [0.333 0.333 1.    3.   ]</w:t>
        <w:br/>
        <w:t xml:space="preserve"> [0.333 0.333 0.333 1.   ]]</w:t>
      </w:r>
    </w:p>
    <w:p>
      <w:r>
        <w:t>Weights:</w:t>
        <w:br/>
        <w:t>[0.368, 0.368, 0.169, 0.096]</w:t>
      </w:r>
    </w:p>
    <w:p>
      <w:r>
        <w:t>Max Eigenvalue: 4.155</w:t>
      </w:r>
    </w:p>
    <w:p>
      <w:r>
        <w:t>Consistency Index (CI): 0.052</w:t>
      </w:r>
    </w:p>
    <w:p>
      <w:r>
        <w:t>Consistency Ratio (CR): 0.057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24</w:t>
      </w:r>
    </w:p>
    <w:p>
      <w:r>
        <w:t>Pairwise Comparison Matrix:</w:t>
        <w:br/>
        <w:t>[[1.    1.    1.    3.   ]</w:t>
        <w:br/>
        <w:t xml:space="preserve"> [1.    1.    3.    1.   ]</w:t>
        <w:br/>
        <w:t xml:space="preserve"> [1.    0.333 1.    1.   ]</w:t>
        <w:br/>
        <w:t xml:space="preserve"> [0.333 1.    1.    1.   ]]</w:t>
      </w:r>
    </w:p>
    <w:p>
      <w:r>
        <w:t>Weights:</w:t>
        <w:br/>
        <w:t>[0.317, 0.317, 0.183, 0.183]</w:t>
      </w:r>
    </w:p>
    <w:p>
      <w:r>
        <w:t>Max Eigenvalue: 4.309</w:t>
      </w:r>
    </w:p>
    <w:p>
      <w:r>
        <w:t>Consistency Index (CI): 0.103</w:t>
      </w:r>
    </w:p>
    <w:p>
      <w:r>
        <w:t>Consistency Ratio (CR): 0.115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25</w:t>
      </w:r>
    </w:p>
    <w:p>
      <w:r>
        <w:t>Pairwise Comparison Matrix:</w:t>
        <w:br/>
        <w:t>[[1.    1.    1.    1.   ]</w:t>
        <w:br/>
        <w:t xml:space="preserve"> [1.    1.    3.    3.   ]</w:t>
        <w:br/>
        <w:t xml:space="preserve"> [1.    0.333 1.    3.   ]</w:t>
        <w:br/>
        <w:t xml:space="preserve"> [1.    0.333 0.333 1.   ]]</w:t>
      </w:r>
    </w:p>
    <w:p>
      <w:r>
        <w:t>Weights:</w:t>
        <w:br/>
        <w:t>[0.232, 0.402, 0.232, 0.134]</w:t>
      </w:r>
    </w:p>
    <w:p>
      <w:r>
        <w:t>Max Eigenvalue: 4.309</w:t>
      </w:r>
    </w:p>
    <w:p>
      <w:r>
        <w:t>Consistency Index (CI): 0.103</w:t>
      </w:r>
    </w:p>
    <w:p>
      <w:r>
        <w:t>Consistency Ratio (CR): 0.115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26</w:t>
      </w:r>
    </w:p>
    <w:p>
      <w:r>
        <w:t>Pairwise Comparison Matrix:</w:t>
        <w:br/>
        <w:t>[[1.    5.    3.    5.   ]</w:t>
        <w:br/>
        <w:t xml:space="preserve"> [0.2   1.    5.    5.   ]</w:t>
        <w:br/>
        <w:t xml:space="preserve"> [0.333 0.2   1.    5.   ]</w:t>
        <w:br/>
        <w:t xml:space="preserve"> [0.2   0.2   0.2   1.   ]]</w:t>
      </w:r>
    </w:p>
    <w:p>
      <w:r>
        <w:t>Weights:</w:t>
        <w:br/>
        <w:t>[0.543, 0.274, 0.132, 0.051]</w:t>
      </w:r>
    </w:p>
    <w:p>
      <w:r>
        <w:t>Max Eigenvalue: 4.725</w:t>
      </w:r>
    </w:p>
    <w:p>
      <w:r>
        <w:t>Consistency Index (CI): 0.242</w:t>
      </w:r>
    </w:p>
    <w:p>
      <w:r>
        <w:t>Consistency Ratio (CR): 0.268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27</w:t>
      </w:r>
    </w:p>
    <w:p>
      <w:r>
        <w:t>Pairwise Comparison Matrix:</w:t>
        <w:br/>
        <w:t>[[1.    1.    3.    1.   ]</w:t>
        <w:br/>
        <w:t xml:space="preserve"> [1.    1.    3.    1.   ]</w:t>
        <w:br/>
        <w:t xml:space="preserve"> [0.333 0.333 1.    1.   ]</w:t>
        <w:br/>
        <w:t xml:space="preserve"> [1.    1.    1.    1.   ]]</w:t>
      </w:r>
    </w:p>
    <w:p>
      <w:r>
        <w:t>Weights:</w:t>
        <w:br/>
        <w:t>[0.309, 0.309, 0.142, 0.241]</w:t>
      </w:r>
    </w:p>
    <w:p>
      <w:r>
        <w:t>Max Eigenvalue: 4.155</w:t>
      </w:r>
    </w:p>
    <w:p>
      <w:r>
        <w:t>Consistency Index (CI): 0.052</w:t>
      </w:r>
    </w:p>
    <w:p>
      <w:r>
        <w:t>Consistency Ratio (CR): 0.057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28</w:t>
      </w:r>
    </w:p>
    <w:p>
      <w:r>
        <w:t>Pairwise Comparison Matrix:</w:t>
        <w:br/>
        <w:t>[[1. 1. 1. 1.]</w:t>
        <w:br/>
        <w:t xml:space="preserve"> [1. 1. 1. 1.]</w:t>
        <w:br/>
        <w:t xml:space="preserve"> [1. 1. 1. 1.]</w:t>
        <w:br/>
        <w:t xml:space="preserve"> [1. 1. 1. 1.]]</w:t>
      </w:r>
    </w:p>
    <w:p>
      <w:r>
        <w:t>Weights:</w:t>
        <w:br/>
        <w:t>[0.25, 0.25, 0.25, 0.25]</w:t>
      </w:r>
    </w:p>
    <w:p>
      <w:r>
        <w:t>Max Eigenvalue: 4.0</w:t>
      </w:r>
    </w:p>
    <w:p>
      <w:r>
        <w:t>Consistency Index (CI): -0.0</w:t>
      </w:r>
    </w:p>
    <w:p>
      <w:r>
        <w:t>Consistency Ratio (CR): -0.0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29</w:t>
      </w:r>
    </w:p>
    <w:p>
      <w:r>
        <w:t>Pairwise Comparison Matrix:</w:t>
        <w:br/>
        <w:t>[[1.    3.    3.    1.   ]</w:t>
        <w:br/>
        <w:t xml:space="preserve"> [0.333 1.    3.    3.   ]</w:t>
        <w:br/>
        <w:t xml:space="preserve"> [0.333 0.333 1.    3.   ]</w:t>
        <w:br/>
        <w:t xml:space="preserve"> [1.    0.333 0.333 1.   ]]</w:t>
      </w:r>
    </w:p>
    <w:p>
      <w:r>
        <w:t>Weights:</w:t>
        <w:br/>
        <w:t>[0.398, 0.285, 0.173, 0.144]</w:t>
      </w:r>
    </w:p>
    <w:p>
      <w:r>
        <w:t>Max Eigenvalue: 4.814</w:t>
      </w:r>
    </w:p>
    <w:p>
      <w:r>
        <w:t>Consistency Index (CI): 0.271</w:t>
      </w:r>
    </w:p>
    <w:p>
      <w:r>
        <w:t>Consistency Ratio (CR): 0.301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30</w:t>
      </w:r>
    </w:p>
    <w:p>
      <w:r>
        <w:t>Pairwise Comparison Matrix:</w:t>
        <w:br/>
        <w:t>[[1.    1.    0.333 1.   ]</w:t>
        <w:br/>
        <w:t xml:space="preserve"> [1.    1.    1.    1.   ]</w:t>
        <w:br/>
        <w:t xml:space="preserve"> [3.    1.    1.    1.   ]</w:t>
        <w:br/>
        <w:t xml:space="preserve"> [1.    1.    1.    1.   ]]</w:t>
      </w:r>
    </w:p>
    <w:p>
      <w:r>
        <w:t>Weights:</w:t>
        <w:br/>
        <w:t>[0.188, 0.241, 0.331, 0.241]</w:t>
      </w:r>
    </w:p>
    <w:p>
      <w:r>
        <w:t>Max Eigenvalue: 4.155</w:t>
      </w:r>
    </w:p>
    <w:p>
      <w:r>
        <w:t>Consistency Index (CI): 0.052</w:t>
      </w:r>
    </w:p>
    <w:p>
      <w:r>
        <w:t>Consistency Ratio (CR): 0.057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31</w:t>
      </w:r>
    </w:p>
    <w:p>
      <w:r>
        <w:t>Pairwise Comparison Matrix:</w:t>
        <w:br/>
        <w:t>[[1. 1. 1. 1.]</w:t>
        <w:br/>
        <w:t xml:space="preserve"> [1. 1. 1. 1.]</w:t>
        <w:br/>
        <w:t xml:space="preserve"> [1. 1. 1. 1.]</w:t>
        <w:br/>
        <w:t xml:space="preserve"> [1. 1. 1. 1.]]</w:t>
      </w:r>
    </w:p>
    <w:p>
      <w:r>
        <w:t>Weights:</w:t>
        <w:br/>
        <w:t>[0.25, 0.25, 0.25, 0.25]</w:t>
      </w:r>
    </w:p>
    <w:p>
      <w:r>
        <w:t>Max Eigenvalue: 4.0</w:t>
      </w:r>
    </w:p>
    <w:p>
      <w:r>
        <w:t>Consistency Index (CI): -0.0</w:t>
      </w:r>
    </w:p>
    <w:p>
      <w:r>
        <w:t>Consistency Ratio (CR): -0.0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32</w:t>
      </w:r>
    </w:p>
    <w:p>
      <w:r>
        <w:t>Pairwise Comparison Matrix:</w:t>
        <w:br/>
        <w:t>[[1.    0.333 0.333 0.333]</w:t>
        <w:br/>
        <w:t xml:space="preserve"> [3.    1.    0.111 0.111]</w:t>
        <w:br/>
        <w:t xml:space="preserve"> [3.    9.001 1.    0.111]</w:t>
        <w:br/>
        <w:t xml:space="preserve"> [3.    9.001 9.001 1.   ]]</w:t>
      </w:r>
    </w:p>
    <w:p>
      <w:r>
        <w:t>Weights:</w:t>
        <w:br/>
        <w:t>[0.071, 0.071, 0.214, 0.643]</w:t>
      </w:r>
    </w:p>
    <w:p>
      <w:r>
        <w:t>Max Eigenvalue: 5.333</w:t>
      </w:r>
    </w:p>
    <w:p>
      <w:r>
        <w:t>Consistency Index (CI): 0.444</w:t>
      </w:r>
    </w:p>
    <w:p>
      <w:r>
        <w:t>Consistency Ratio (CR): 0.494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33</w:t>
      </w:r>
    </w:p>
    <w:p>
      <w:r>
        <w:t>Pairwise Comparison Matrix:</w:t>
        <w:br/>
        <w:t>[[1. 1. 1. 1.]</w:t>
        <w:br/>
        <w:t xml:space="preserve"> [1. 1. 1. 1.]</w:t>
        <w:br/>
        <w:t xml:space="preserve"> [1. 1. 1. 1.]</w:t>
        <w:br/>
        <w:t xml:space="preserve"> [1. 1. 1. 1.]]</w:t>
      </w:r>
    </w:p>
    <w:p>
      <w:r>
        <w:t>Weights:</w:t>
        <w:br/>
        <w:t>[0.25, 0.25, 0.25, 0.25]</w:t>
      </w:r>
    </w:p>
    <w:p>
      <w:r>
        <w:t>Max Eigenvalue: 4.0</w:t>
      </w:r>
    </w:p>
    <w:p>
      <w:r>
        <w:t>Consistency Index (CI): -0.0</w:t>
      </w:r>
    </w:p>
    <w:p>
      <w:r>
        <w:t>Consistency Ratio (CR): -0.0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34</w:t>
      </w:r>
    </w:p>
    <w:p>
      <w:r>
        <w:t>Pairwise Comparison Matrix:</w:t>
        <w:br/>
        <w:t>[[1. 1. 1. 1.]</w:t>
        <w:br/>
        <w:t xml:space="preserve"> [1. 1. 1. 1.]</w:t>
        <w:br/>
        <w:t xml:space="preserve"> [1. 1. 1. 1.]</w:t>
        <w:br/>
        <w:t xml:space="preserve"> [1. 1. 1. 1.]]</w:t>
      </w:r>
    </w:p>
    <w:p>
      <w:r>
        <w:t>Weights:</w:t>
        <w:br/>
        <w:t>[0.25, 0.25, 0.25, 0.25]</w:t>
      </w:r>
    </w:p>
    <w:p>
      <w:r>
        <w:t>Max Eigenvalue: 4.0</w:t>
      </w:r>
    </w:p>
    <w:p>
      <w:r>
        <w:t>Consistency Index (CI): -0.0</w:t>
      </w:r>
    </w:p>
    <w:p>
      <w:r>
        <w:t>Consistency Ratio (CR): -0.0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35</w:t>
      </w:r>
    </w:p>
    <w:p>
      <w:r>
        <w:t>Pairwise Comparison Matrix:</w:t>
        <w:br/>
        <w:t>[[1.    1.    1.    1.   ]</w:t>
        <w:br/>
        <w:t xml:space="preserve"> [1.    1.    1.    1.   ]</w:t>
        <w:br/>
        <w:t xml:space="preserve"> [1.    1.    1.    3.   ]</w:t>
        <w:br/>
        <w:t xml:space="preserve"> [1.    1.    0.333 1.   ]]</w:t>
      </w:r>
    </w:p>
    <w:p>
      <w:r>
        <w:t>Weights:</w:t>
        <w:br/>
        <w:t>[0.241, 0.241, 0.331, 0.188]</w:t>
      </w:r>
    </w:p>
    <w:p>
      <w:r>
        <w:t>Max Eigenvalue: 4.155</w:t>
      </w:r>
    </w:p>
    <w:p>
      <w:r>
        <w:t>Consistency Index (CI): 0.052</w:t>
      </w:r>
    </w:p>
    <w:p>
      <w:r>
        <w:t>Consistency Ratio (CR): 0.057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1</w:t>
      </w:r>
    </w:p>
    <w:p>
      <w:r>
        <w:t>Pairwise Comparison Matrix:</w:t>
        <w:br/>
        <w:t>[[1.    1.    1.    1.    1.   ]</w:t>
        <w:br/>
        <w:t xml:space="preserve"> [1.    1.    1.    1.    1.   ]</w:t>
        <w:br/>
        <w:t xml:space="preserve"> [1.    1.    1.    1.    1.   ]</w:t>
        <w:br/>
        <w:t xml:space="preserve"> [1.    1.    1.    1.    3.   ]</w:t>
        <w:br/>
        <w:t xml:space="preserve"> [1.    1.    1.    0.333 1.   ]]</w:t>
      </w:r>
    </w:p>
    <w:p>
      <w:r>
        <w:t>Weights:</w:t>
        <w:br/>
        <w:t>[0.194, 0.194, 0.194, 0.257, 0.161]</w:t>
      </w:r>
    </w:p>
    <w:p>
      <w:r>
        <w:t>Max Eigenvalue: 5.151</w:t>
      </w:r>
    </w:p>
    <w:p>
      <w:r>
        <w:t>Consistency Index (CI): 0.038</w:t>
      </w:r>
    </w:p>
    <w:p>
      <w:r>
        <w:t>Consistency Ratio (CR): 0.034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2</w:t>
      </w:r>
    </w:p>
    <w:p>
      <w:r>
        <w:t>Pairwise Comparison Matrix:</w:t>
        <w:br/>
        <w:t>[[1.    3.    3.    3.    3.   ]</w:t>
        <w:br/>
        <w:t xml:space="preserve"> [0.333 1.    3.    3.    3.   ]</w:t>
        <w:br/>
        <w:t xml:space="preserve"> [0.333 0.333 1.    1.    3.   ]</w:t>
        <w:br/>
        <w:t xml:space="preserve"> [0.333 0.333 1.    1.    1.   ]</w:t>
        <w:br/>
        <w:t xml:space="preserve"> [0.333 0.333 0.333 1.    1.   ]]</w:t>
      </w:r>
    </w:p>
    <w:p>
      <w:r>
        <w:t>Weights:</w:t>
        <w:br/>
        <w:t>[0.411, 0.261, 0.137, 0.104, 0.087]</w:t>
      </w:r>
    </w:p>
    <w:p>
      <w:r>
        <w:t>Max Eigenvalue: 5.299</w:t>
      </w:r>
    </w:p>
    <w:p>
      <w:r>
        <w:t>Consistency Index (CI): 0.075</w:t>
      </w:r>
    </w:p>
    <w:p>
      <w:r>
        <w:t>Consistency Ratio (CR): 0.067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3</w:t>
      </w:r>
    </w:p>
    <w:p>
      <w:r>
        <w:t>Pairwise Comparison Matrix:</w:t>
        <w:br/>
        <w:t>[[1.    1.    3.    3.    1.   ]</w:t>
        <w:br/>
        <w:t xml:space="preserve"> [1.    1.    1.    7.    9.   ]</w:t>
        <w:br/>
        <w:t xml:space="preserve"> [0.333 1.    1.    3.    3.   ]</w:t>
        <w:br/>
        <w:t xml:space="preserve"> [0.333 0.143 0.333 1.    3.   ]</w:t>
        <w:br/>
        <w:t xml:space="preserve"> [1.    0.111 0.333 0.333 1.   ]]</w:t>
      </w:r>
    </w:p>
    <w:p>
      <w:r>
        <w:t>Weights:</w:t>
        <w:br/>
        <w:t>[0.264, 0.368, 0.196, 0.091, 0.081]</w:t>
      </w:r>
    </w:p>
    <w:p>
      <w:r>
        <w:t>Max Eigenvalue: 5.952</w:t>
      </w:r>
    </w:p>
    <w:p>
      <w:r>
        <w:t>Consistency Index (CI): 0.238</w:t>
      </w:r>
    </w:p>
    <w:p>
      <w:r>
        <w:t>Consistency Ratio (CR): 0.213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4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5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6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7</w:t>
      </w:r>
    </w:p>
    <w:p>
      <w:r>
        <w:t>Pairwise Comparison Matrix:</w:t>
        <w:br/>
        <w:t>[[1.    1.    1.    1.    1.   ]</w:t>
        <w:br/>
        <w:t xml:space="preserve"> [1.    1.    1.    3.    1.   ]</w:t>
        <w:br/>
        <w:t xml:space="preserve"> [1.    1.    1.    1.    1.   ]</w:t>
        <w:br/>
        <w:t xml:space="preserve"> [1.    0.333 1.    1.    1.   ]</w:t>
        <w:br/>
        <w:t xml:space="preserve"> [1.    1.    1.    1.    1.   ]]</w:t>
      </w:r>
    </w:p>
    <w:p>
      <w:r>
        <w:t>Weights:</w:t>
        <w:br/>
        <w:t>[0.194, 0.257, 0.194, 0.161, 0.194]</w:t>
      </w:r>
    </w:p>
    <w:p>
      <w:r>
        <w:t>Max Eigenvalue: 5.151</w:t>
      </w:r>
    </w:p>
    <w:p>
      <w:r>
        <w:t>Consistency Index (CI): 0.038</w:t>
      </w:r>
    </w:p>
    <w:p>
      <w:r>
        <w:t>Consistency Ratio (CR): 0.034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8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9</w:t>
      </w:r>
    </w:p>
    <w:p>
      <w:r>
        <w:t>Pairwise Comparison Matrix:</w:t>
        <w:br/>
        <w:t>[[1.    3.    5.    5.    5.   ]</w:t>
        <w:br/>
        <w:t xml:space="preserve"> [0.333 1.    3.    1.    1.   ]</w:t>
        <w:br/>
        <w:t xml:space="preserve"> [0.2   0.333 1.    3.    3.   ]</w:t>
        <w:br/>
        <w:t xml:space="preserve"> [0.2   1.    0.333 1.    3.   ]</w:t>
        <w:br/>
        <w:t xml:space="preserve"> [0.2   1.    0.333 0.333 1.   ]]</w:t>
      </w:r>
    </w:p>
    <w:p>
      <w:r>
        <w:t>Weights:</w:t>
        <w:br/>
        <w:t>[0.479, 0.173, 0.155, 0.116, 0.076]</w:t>
      </w:r>
    </w:p>
    <w:p>
      <w:r>
        <w:t>Max Eigenvalue: 5.717</w:t>
      </w:r>
    </w:p>
    <w:p>
      <w:r>
        <w:t>Consistency Index (CI): 0.179</w:t>
      </w:r>
    </w:p>
    <w:p>
      <w:r>
        <w:t>Consistency Ratio (CR): 0.16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10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11</w:t>
      </w:r>
    </w:p>
    <w:p>
      <w:r>
        <w:t>Pairwise Comparison Matrix:</w:t>
        <w:br/>
        <w:t>[[1.    1.    3.    3.    3.   ]</w:t>
        <w:br/>
        <w:t xml:space="preserve"> [1.    1.    1.    1.    1.   ]</w:t>
        <w:br/>
        <w:t xml:space="preserve"> [0.333 1.    1.    1.    3.   ]</w:t>
        <w:br/>
        <w:t xml:space="preserve"> [0.333 1.    1.    1.    1.   ]</w:t>
        <w:br/>
        <w:t xml:space="preserve"> [0.333 1.    0.333 1.    1.   ]]</w:t>
      </w:r>
    </w:p>
    <w:p>
      <w:r>
        <w:t>Weights:</w:t>
        <w:br/>
        <w:t>[0.359, 0.189, 0.189, 0.144, 0.12]</w:t>
      </w:r>
    </w:p>
    <w:p>
      <w:r>
        <w:t>Max Eigenvalue: 5.299</w:t>
      </w:r>
    </w:p>
    <w:p>
      <w:r>
        <w:t>Consistency Index (CI): 0.075</w:t>
      </w:r>
    </w:p>
    <w:p>
      <w:r>
        <w:t>Consistency Ratio (CR): 0.067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12</w:t>
      </w:r>
    </w:p>
    <w:p>
      <w:r>
        <w:t>Pairwise Comparison Matrix:</w:t>
        <w:br/>
        <w:t>[[1.    1.    1.    0.111 0.2  ]</w:t>
        <w:br/>
        <w:t xml:space="preserve"> [1.    1.    1.    0.2   1.   ]</w:t>
        <w:br/>
        <w:t xml:space="preserve"> [1.    1.    1.    1.    0.143]</w:t>
        <w:br/>
        <w:t xml:space="preserve"> [9.001 5.    1.    1.    1.   ]</w:t>
        <w:br/>
        <w:t xml:space="preserve"> [5.    1.    6.998 1.    1.   ]]</w:t>
      </w:r>
    </w:p>
    <w:p>
      <w:r>
        <w:t>Weights:</w:t>
        <w:br/>
        <w:t>[0.071, 0.122, 0.12, 0.348, 0.339]</w:t>
      </w:r>
    </w:p>
    <w:p>
      <w:r>
        <w:t>Max Eigenvalue: 5.911</w:t>
      </w:r>
    </w:p>
    <w:p>
      <w:r>
        <w:t>Consistency Index (CI): 0.228</w:t>
      </w:r>
    </w:p>
    <w:p>
      <w:r>
        <w:t>Consistency Ratio (CR): 0.203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13</w:t>
      </w:r>
    </w:p>
    <w:p>
      <w:r>
        <w:t>Pairwise Comparison Matrix:</w:t>
        <w:br/>
        <w:t>[[1.    3.    5.    5.    5.   ]</w:t>
        <w:br/>
        <w:t xml:space="preserve"> [0.333 1.    7.    7.    5.   ]</w:t>
        <w:br/>
        <w:t xml:space="preserve"> [0.2   0.143 1.    3.    5.   ]</w:t>
        <w:br/>
        <w:t xml:space="preserve"> [0.2   0.143 0.333 1.    3.   ]</w:t>
        <w:br/>
        <w:t xml:space="preserve"> [0.2   0.2   0.2   0.333 1.   ]]</w:t>
      </w:r>
    </w:p>
    <w:p>
      <w:r>
        <w:t>Weights:</w:t>
        <w:br/>
        <w:t>[0.444, 0.337, 0.113, 0.064, 0.042]</w:t>
      </w:r>
    </w:p>
    <w:p>
      <w:r>
        <w:t>Max Eigenvalue: 5.744</w:t>
      </w:r>
    </w:p>
    <w:p>
      <w:r>
        <w:t>Consistency Index (CI): 0.186</w:t>
      </w:r>
    </w:p>
    <w:p>
      <w:r>
        <w:t>Consistency Ratio (CR): 0.166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14</w:t>
      </w:r>
    </w:p>
    <w:p>
      <w:r>
        <w:t>Pairwise Comparison Matrix:</w:t>
        <w:br/>
        <w:t>[[1.    1.    9.    1.    1.   ]</w:t>
        <w:br/>
        <w:t xml:space="preserve"> [1.    1.    5.    1.    3.   ]</w:t>
        <w:br/>
        <w:t xml:space="preserve"> [0.111 0.2   1.    1.    3.   ]</w:t>
        <w:br/>
        <w:t xml:space="preserve"> [1.    1.    1.    1.    3.   ]</w:t>
        <w:br/>
        <w:t xml:space="preserve"> [1.    0.333 0.333 0.333 1.   ]]</w:t>
      </w:r>
    </w:p>
    <w:p>
      <w:r>
        <w:t>Weights:</w:t>
        <w:br/>
        <w:t>[0.315, 0.273, 0.115, 0.197, 0.1]</w:t>
      </w:r>
    </w:p>
    <w:p>
      <w:r>
        <w:t>Max Eigenvalue: 6.095</w:t>
      </w:r>
    </w:p>
    <w:p>
      <w:r>
        <w:t>Consistency Index (CI): 0.274</w:t>
      </w:r>
    </w:p>
    <w:p>
      <w:r>
        <w:t>Consistency Ratio (CR): 0.244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15</w:t>
      </w:r>
    </w:p>
    <w:p>
      <w:r>
        <w:t>Pairwise Comparison Matrix:</w:t>
        <w:br/>
        <w:t>[[1.    1.    1.    1.    1.   ]</w:t>
        <w:br/>
        <w:t xml:space="preserve"> [1.    1.    1.    1.    1.   ]</w:t>
        <w:br/>
        <w:t xml:space="preserve"> [1.    1.    1.    3.    3.   ]</w:t>
        <w:br/>
        <w:t xml:space="preserve"> [1.    1.    0.333 1.    1.   ]</w:t>
        <w:br/>
        <w:t xml:space="preserve"> [1.    1.    0.333 1.    1.   ]]</w:t>
      </w:r>
    </w:p>
    <w:p>
      <w:r>
        <w:t>Weights:</w:t>
        <w:br/>
        <w:t>[0.192, 0.192, 0.31, 0.153, 0.153]</w:t>
      </w:r>
    </w:p>
    <w:p>
      <w:r>
        <w:t>Max Eigenvalue: 5.197</w:t>
      </w:r>
    </w:p>
    <w:p>
      <w:r>
        <w:t>Consistency Index (CI): 0.049</w:t>
      </w:r>
    </w:p>
    <w:p>
      <w:r>
        <w:t>Consistency Ratio (CR): 0.044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16</w:t>
      </w:r>
    </w:p>
    <w:p>
      <w:r>
        <w:t>Pairwise Comparison Matrix:</w:t>
        <w:br/>
        <w:t>[[1.    1.    1.    1.    0.143]</w:t>
        <w:br/>
        <w:t xml:space="preserve"> [1.    1.    7.    7.    5.   ]</w:t>
        <w:br/>
        <w:t xml:space="preserve"> [1.    0.143 1.    1.    1.   ]</w:t>
        <w:br/>
        <w:t xml:space="preserve"> [1.    0.143 1.    1.    1.   ]</w:t>
        <w:br/>
        <w:t xml:space="preserve"> [6.998 0.2   1.    1.    1.   ]]</w:t>
      </w:r>
    </w:p>
    <w:p>
      <w:r>
        <w:t>Weights:</w:t>
        <w:br/>
        <w:t>[0.127, 0.468, 0.094, 0.094, 0.217]</w:t>
      </w:r>
    </w:p>
    <w:p>
      <w:r>
        <w:t>Max Eigenvalue: 6.393</w:t>
      </w:r>
    </w:p>
    <w:p>
      <w:r>
        <w:t>Consistency Index (CI): 0.348</w:t>
      </w:r>
    </w:p>
    <w:p>
      <w:r>
        <w:t>Consistency Ratio (CR): 0.311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17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18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19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20</w:t>
      </w:r>
    </w:p>
    <w:p>
      <w:r>
        <w:t>Pairwise Comparison Matrix:</w:t>
        <w:br/>
        <w:t>[[1.  1.  1.  5.  5. ]</w:t>
        <w:br/>
        <w:t xml:space="preserve"> [1.  1.  5.  1.  5. ]</w:t>
        <w:br/>
        <w:t xml:space="preserve"> [1.  0.2 1.  5.  5. ]</w:t>
        <w:br/>
        <w:t xml:space="preserve"> [0.2 1.  0.2 1.  5. ]</w:t>
        <w:br/>
        <w:t xml:space="preserve"> [0.2 0.2 0.2 0.2 1. ]]</w:t>
      </w:r>
    </w:p>
    <w:p>
      <w:r>
        <w:t>Weights:</w:t>
        <w:br/>
        <w:t>[0.272, 0.339, 0.227, 0.124, 0.038]</w:t>
      </w:r>
    </w:p>
    <w:p>
      <w:r>
        <w:t>Max Eigenvalue: 6.068</w:t>
      </w:r>
    </w:p>
    <w:p>
      <w:r>
        <w:t>Consistency Index (CI): 0.267</w:t>
      </w:r>
    </w:p>
    <w:p>
      <w:r>
        <w:t>Consistency Ratio (CR): 0.238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21</w:t>
      </w:r>
    </w:p>
    <w:p>
      <w:r>
        <w:t>Pairwise Comparison Matrix:</w:t>
        <w:br/>
        <w:t>[[1.    1.    3.    5.    3.   ]</w:t>
        <w:br/>
        <w:t xml:space="preserve"> [1.    1.    1.    5.    3.   ]</w:t>
        <w:br/>
        <w:t xml:space="preserve"> [0.333 1.    1.    3.    3.   ]</w:t>
        <w:br/>
        <w:t xml:space="preserve"> [0.2   0.2   0.333 1.    3.   ]</w:t>
        <w:br/>
        <w:t xml:space="preserve"> [0.333 0.333 0.333 0.333 1.   ]]</w:t>
      </w:r>
    </w:p>
    <w:p>
      <w:r>
        <w:t>Weights:</w:t>
        <w:br/>
        <w:t>[0.355, 0.28, 0.202, 0.092, 0.071]</w:t>
      </w:r>
    </w:p>
    <w:p>
      <w:r>
        <w:t>Max Eigenvalue: 5.393</w:t>
      </w:r>
    </w:p>
    <w:p>
      <w:r>
        <w:t>Consistency Index (CI): 0.098</w:t>
      </w:r>
    </w:p>
    <w:p>
      <w:r>
        <w:t>Consistency Ratio (CR): 0.088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22</w:t>
      </w:r>
    </w:p>
    <w:p>
      <w:r>
        <w:t>Pairwise Comparison Matrix:</w:t>
        <w:br/>
        <w:t>[[1.    1.    0.111 1.    0.111]</w:t>
        <w:br/>
        <w:t xml:space="preserve"> [1.    1.    0.111 1.    1.   ]</w:t>
        <w:br/>
        <w:t xml:space="preserve"> [9.001 9.001 1.    1.    9.   ]</w:t>
        <w:br/>
        <w:t xml:space="preserve"> [1.    1.    1.    1.    0.143]</w:t>
        <w:br/>
        <w:t xml:space="preserve"> [9.001 1.    0.111 6.998 1.   ]]</w:t>
      </w:r>
    </w:p>
    <w:p>
      <w:r>
        <w:t>Weights:</w:t>
        <w:br/>
        <w:t>[0.046, 0.074, 0.539, 0.115, 0.226]</w:t>
      </w:r>
    </w:p>
    <w:p>
      <w:r>
        <w:t>Max Eigenvalue: 6.996</w:t>
      </w:r>
    </w:p>
    <w:p>
      <w:r>
        <w:t>Consistency Index (CI): 0.499</w:t>
      </w:r>
    </w:p>
    <w:p>
      <w:r>
        <w:t>Consistency Ratio (CR): 0.446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23</w:t>
      </w:r>
    </w:p>
    <w:p>
      <w:r>
        <w:t>Pairwise Comparison Matrix:</w:t>
        <w:br/>
        <w:t>[[1.    1.    3.    3.    3.   ]</w:t>
        <w:br/>
        <w:t xml:space="preserve"> [1.    1.    5.    5.    5.   ]</w:t>
        <w:br/>
        <w:t xml:space="preserve"> [0.333 0.2   1.    5.    5.   ]</w:t>
        <w:br/>
        <w:t xml:space="preserve"> [0.333 0.2   0.2   1.    3.   ]</w:t>
        <w:br/>
        <w:t xml:space="preserve"> [0.333 0.2   0.2   0.333 1.   ]]</w:t>
      </w:r>
    </w:p>
    <w:p>
      <w:r>
        <w:t>Weights:</w:t>
        <w:br/>
        <w:t>[0.289, 0.4, 0.18, 0.08, 0.052]</w:t>
      </w:r>
    </w:p>
    <w:p>
      <w:r>
        <w:t>Max Eigenvalue: 5.619</w:t>
      </w:r>
    </w:p>
    <w:p>
      <w:r>
        <w:t>Consistency Index (CI): 0.155</w:t>
      </w:r>
    </w:p>
    <w:p>
      <w:r>
        <w:t>Consistency Ratio (CR): 0.138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24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25</w:t>
      </w:r>
    </w:p>
    <w:p>
      <w:r>
        <w:t>Pairwise Comparison Matrix:</w:t>
        <w:br/>
        <w:t>[[1.    3.    3.    1.    1.   ]</w:t>
        <w:br/>
        <w:t xml:space="preserve"> [0.333 1.    1.    1.    1.   ]</w:t>
        <w:br/>
        <w:t xml:space="preserve"> [0.333 1.    1.    1.    3.   ]</w:t>
        <w:br/>
        <w:t xml:space="preserve"> [1.    1.    1.    1.    3.   ]</w:t>
        <w:br/>
        <w:t xml:space="preserve"> [1.    1.    0.333 0.333 1.   ]]</w:t>
      </w:r>
    </w:p>
    <w:p>
      <w:r>
        <w:t>Weights:</w:t>
        <w:br/>
        <w:t>[0.304, 0.145, 0.192, 0.229, 0.131]</w:t>
      </w:r>
    </w:p>
    <w:p>
      <w:r>
        <w:t>Max Eigenvalue: 5.51</w:t>
      </w:r>
    </w:p>
    <w:p>
      <w:r>
        <w:t>Consistency Index (CI): 0.128</w:t>
      </w:r>
    </w:p>
    <w:p>
      <w:r>
        <w:t>Consistency Ratio (CR): 0.114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26</w:t>
      </w:r>
    </w:p>
    <w:p>
      <w:r>
        <w:t>Pairwise Comparison Matrix:</w:t>
        <w:br/>
        <w:t>[[1.    3.    3.    5.    3.   ]</w:t>
        <w:br/>
        <w:t xml:space="preserve"> [0.333 1.    3.    5.    3.   ]</w:t>
        <w:br/>
        <w:t xml:space="preserve"> [0.333 0.333 1.    5.    3.   ]</w:t>
        <w:br/>
        <w:t xml:space="preserve"> [0.2   0.2   0.2   1.    3.   ]</w:t>
        <w:br/>
        <w:t xml:space="preserve"> [0.333 0.333 0.333 0.333 1.   ]]</w:t>
      </w:r>
    </w:p>
    <w:p>
      <w:r>
        <w:t>Weights:</w:t>
        <w:br/>
        <w:t>[0.411, 0.268, 0.175, 0.079, 0.066]</w:t>
      </w:r>
    </w:p>
    <w:p>
      <w:r>
        <w:t>Max Eigenvalue: 5.685</w:t>
      </w:r>
    </w:p>
    <w:p>
      <w:r>
        <w:t>Consistency Index (CI): 0.171</w:t>
      </w:r>
    </w:p>
    <w:p>
      <w:r>
        <w:t>Consistency Ratio (CR): 0.153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27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28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29</w:t>
      </w:r>
    </w:p>
    <w:p>
      <w:r>
        <w:t>Pairwise Comparison Matrix:</w:t>
        <w:br/>
        <w:t>[[1.    3.    3.    1.    3.   ]</w:t>
        <w:br/>
        <w:t xml:space="preserve"> [0.333 1.    3.    5.    3.   ]</w:t>
        <w:br/>
        <w:t xml:space="preserve"> [0.333 0.333 1.    3.    3.   ]</w:t>
        <w:br/>
        <w:t xml:space="preserve"> [1.    0.2   0.333 1.    3.   ]</w:t>
        <w:br/>
        <w:t xml:space="preserve"> [0.333 0.333 0.333 0.333 1.   ]]</w:t>
      </w:r>
    </w:p>
    <w:p>
      <w:r>
        <w:t>Weights:</w:t>
        <w:br/>
        <w:t>[0.346, 0.296, 0.163, 0.132, 0.063]</w:t>
      </w:r>
    </w:p>
    <w:p>
      <w:r>
        <w:t>Max Eigenvalue: 5.916</w:t>
      </w:r>
    </w:p>
    <w:p>
      <w:r>
        <w:t>Consistency Index (CI): 0.229</w:t>
      </w:r>
    </w:p>
    <w:p>
      <w:r>
        <w:t>Consistency Ratio (CR): 0.205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30</w:t>
      </w:r>
    </w:p>
    <w:p>
      <w:r>
        <w:t>Pairwise Comparison Matrix:</w:t>
        <w:br/>
        <w:t>[[1.    1.    1.    1.    1.   ]</w:t>
        <w:br/>
        <w:t xml:space="preserve"> [1.    1.    3.    3.    3.   ]</w:t>
        <w:br/>
        <w:t xml:space="preserve"> [1.    0.333 1.    3.    1.   ]</w:t>
        <w:br/>
        <w:t xml:space="preserve"> [1.    0.333 0.333 1.    1.   ]</w:t>
        <w:br/>
        <w:t xml:space="preserve"> [1.    0.333 1.    1.    1.   ]]</w:t>
      </w:r>
    </w:p>
    <w:p>
      <w:r>
        <w:t>Weights:</w:t>
        <w:br/>
        <w:t>[0.189, 0.359, 0.189, 0.12, 0.144]</w:t>
      </w:r>
    </w:p>
    <w:p>
      <w:r>
        <w:t>Max Eigenvalue: 5.299</w:t>
      </w:r>
    </w:p>
    <w:p>
      <w:r>
        <w:t>Consistency Index (CI): 0.075</w:t>
      </w:r>
    </w:p>
    <w:p>
      <w:r>
        <w:t>Consistency Ratio (CR): 0.067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31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32</w:t>
      </w:r>
    </w:p>
    <w:p>
      <w:r>
        <w:t>Pairwise Comparison Matrix:</w:t>
        <w:br/>
        <w:t>[[1.    3.    3.    3.    0.111]</w:t>
        <w:br/>
        <w:t xml:space="preserve"> [0.333 1.    0.111 0.111 0.111]</w:t>
        <w:br/>
        <w:t xml:space="preserve"> [0.333 9.001 1.    0.111 0.111]</w:t>
        <w:br/>
        <w:t xml:space="preserve"> [0.333 9.001 9.001 1.    0.111]</w:t>
        <w:br/>
        <w:t xml:space="preserve"> [9.001 9.001 9.001 9.001 1.   ]]</w:t>
      </w:r>
    </w:p>
    <w:p>
      <w:r>
        <w:t>Weights:</w:t>
        <w:br/>
        <w:t>[0.142, 0.025, 0.062, 0.158, 0.613]</w:t>
      </w:r>
    </w:p>
    <w:p>
      <w:r>
        <w:t>Max Eigenvalue: 6.679</w:t>
      </w:r>
    </w:p>
    <w:p>
      <w:r>
        <w:t>Consistency Index (CI): 0.42</w:t>
      </w:r>
    </w:p>
    <w:p>
      <w:r>
        <w:t>Consistency Ratio (CR): 0.375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33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34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35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Aggregate Results</w:t>
      </w:r>
    </w:p>
    <w:p>
      <w:r>
        <w:t>Aggregate Pairwise Comparison Matrix:</w:t>
        <w:br/>
        <w:t>[[1.    0.944 1.06  1.153]</w:t>
        <w:br/>
        <w:t xml:space="preserve"> [1.06  1.    1.189 1.153]</w:t>
        <w:br/>
        <w:t xml:space="preserve"> [0.944 0.841 1.    1.295]</w:t>
        <w:br/>
        <w:t xml:space="preserve"> [0.867 0.867 0.772 1.   ]]</w:t>
      </w:r>
    </w:p>
    <w:p>
      <w:r>
        <w:t>Aggregate Weights:</w:t>
        <w:br/>
        <w:t>[0.258, 0.274, 0.251, 0.218]</w:t>
      </w:r>
    </w:p>
    <w:p>
      <w:r>
        <w:t>Aggregate Max Eigenvalue: 4.008</w:t>
      </w:r>
    </w:p>
    <w:p>
      <w:r>
        <w:t>Aggregate Consistency Index (CI): 0.003</w:t>
      </w:r>
    </w:p>
    <w:p>
      <w:r>
        <w:t>Aggregate Consistency Ratio (CR): 0.003</w:t>
      </w:r>
    </w:p>
    <w:p>
      <w:r>
        <w:t>Aggregate Random Index (RI): 0.9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