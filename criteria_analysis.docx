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Criteria Analysis</w:t>
      </w:r>
    </w:p>
    <w:p>
      <w:pPr>
        <w:pStyle w:val="Heading2"/>
      </w:pPr>
      <w:r>
        <w:t>Engineer 1</w:t>
      </w:r>
    </w:p>
    <w:p>
      <w:r>
        <w:t>Pairwise Comparison Matrix:</w:t>
        <w:br/>
        <w:t>[[1.0, 3.0], [0.3333333333333333, 1.0]]</w:t>
      </w:r>
    </w:p>
    <w:p>
      <w:r>
        <w:t>Weights:</w:t>
        <w:br/>
        <w:t>[0.75, 0.25]</w:t>
      </w:r>
    </w:p>
    <w:p>
      <w:r>
        <w:t>Max Eigenvalue: 2.0</w:t>
      </w:r>
    </w:p>
    <w:p>
      <w:r>
        <w:t>Consistency Index (CI): 0.0</w:t>
      </w:r>
    </w:p>
    <w:p>
      <w:r>
        <w:t>Consistency Ratio (CR): 0</w:t>
      </w:r>
    </w:p>
    <w:p>
      <w:r>
        <w:t>Random Index (RI): 0.0</w:t>
      </w:r>
    </w:p>
    <w:p>
      <w:r>
        <w:br/>
      </w:r>
    </w:p>
    <w:p>
      <w:pPr>
        <w:pStyle w:val="Heading2"/>
      </w:pPr>
      <w:r>
        <w:t>Engineer 2</w:t>
      </w:r>
    </w:p>
    <w:p>
      <w:r>
        <w:t>Pairwise Comparison Matrix:</w:t>
        <w:br/>
        <w:t>[[1.0, 1.0], [1.0, 1.0]]</w:t>
      </w:r>
    </w:p>
    <w:p>
      <w:r>
        <w:t>Weights:</w:t>
        <w:br/>
        <w:t>[0.5, 0.5]</w:t>
      </w:r>
    </w:p>
    <w:p>
      <w:r>
        <w:t>Max Eigenvalue: 2.0</w:t>
      </w:r>
    </w:p>
    <w:p>
      <w:r>
        <w:t>Consistency Index (CI): 0.0</w:t>
      </w:r>
    </w:p>
    <w:p>
      <w:r>
        <w:t>Consistency Ratio (CR): 0</w:t>
      </w:r>
    </w:p>
    <w:p>
      <w:r>
        <w:t>Random Index (RI): 0.0</w:t>
      </w:r>
    </w:p>
    <w:p>
      <w:r>
        <w:br/>
      </w:r>
    </w:p>
    <w:p>
      <w:pPr>
        <w:pStyle w:val="Heading2"/>
      </w:pPr>
      <w:r>
        <w:t>Engineer 3</w:t>
      </w:r>
    </w:p>
    <w:p>
      <w:r>
        <w:t>Pairwise Comparison Matrix:</w:t>
        <w:br/>
        <w:t>[[1.0, 5.0], [0.2, 1.0]]</w:t>
      </w:r>
    </w:p>
    <w:p>
      <w:r>
        <w:t>Weights:</w:t>
        <w:br/>
        <w:t>[0.8333333333333334, 0.16666666666666669]</w:t>
      </w:r>
    </w:p>
    <w:p>
      <w:r>
        <w:t>Max Eigenvalue: 2.0</w:t>
      </w:r>
    </w:p>
    <w:p>
      <w:r>
        <w:t>Consistency Index (CI): 0.0</w:t>
      </w:r>
    </w:p>
    <w:p>
      <w:r>
        <w:t>Consistency Ratio (CR): 0</w:t>
      </w:r>
    </w:p>
    <w:p>
      <w:r>
        <w:t>Random Index (RI): 0.0</w:t>
      </w:r>
    </w:p>
    <w:p>
      <w:r>
        <w:br/>
      </w:r>
    </w:p>
    <w:p>
      <w:pPr>
        <w:pStyle w:val="Heading2"/>
      </w:pPr>
      <w:r>
        <w:t>Engineer 4</w:t>
      </w:r>
    </w:p>
    <w:p>
      <w:r>
        <w:t>Pairwise Comparison Matrix:</w:t>
        <w:br/>
        <w:t>[[1.0, 1.0], [1.0, 1.0]]</w:t>
      </w:r>
    </w:p>
    <w:p>
      <w:r>
        <w:t>Weights:</w:t>
        <w:br/>
        <w:t>[0.5, 0.5]</w:t>
      </w:r>
    </w:p>
    <w:p>
      <w:r>
        <w:t>Max Eigenvalue: 2.0</w:t>
      </w:r>
    </w:p>
    <w:p>
      <w:r>
        <w:t>Consistency Index (CI): 0.0</w:t>
      </w:r>
    </w:p>
    <w:p>
      <w:r>
        <w:t>Consistency Ratio (CR): 0</w:t>
      </w:r>
    </w:p>
    <w:p>
      <w:r>
        <w:t>Random Index (RI): 0.0</w:t>
      </w:r>
    </w:p>
    <w:p>
      <w:r>
        <w:br/>
      </w:r>
    </w:p>
    <w:p>
      <w:pPr>
        <w:pStyle w:val="Heading2"/>
      </w:pPr>
      <w:r>
        <w:t>Engineer 5</w:t>
      </w:r>
    </w:p>
    <w:p>
      <w:r>
        <w:t>Pairwise Comparison Matrix:</w:t>
        <w:br/>
        <w:t>[[1.0, 1.0], [1.0, 1.0]]</w:t>
      </w:r>
    </w:p>
    <w:p>
      <w:r>
        <w:t>Weights:</w:t>
        <w:br/>
        <w:t>[0.5, 0.5]</w:t>
      </w:r>
    </w:p>
    <w:p>
      <w:r>
        <w:t>Max Eigenvalue: 2.0</w:t>
      </w:r>
    </w:p>
    <w:p>
      <w:r>
        <w:t>Consistency Index (CI): 0.0</w:t>
      </w:r>
    </w:p>
    <w:p>
      <w:r>
        <w:t>Consistency Ratio (CR): 0</w:t>
      </w:r>
    </w:p>
    <w:p>
      <w:r>
        <w:t>Random Index (RI): 0.0</w:t>
      </w:r>
    </w:p>
    <w:p>
      <w:r>
        <w:br/>
      </w:r>
    </w:p>
    <w:p>
      <w:pPr>
        <w:pStyle w:val="Heading2"/>
      </w:pPr>
      <w:r>
        <w:t>Engineer 6</w:t>
      </w:r>
    </w:p>
    <w:p>
      <w:r>
        <w:t>Pairwise Comparison Matrix:</w:t>
        <w:br/>
        <w:t>[[1.0, 1.0], [1.0, 1.0]]</w:t>
      </w:r>
    </w:p>
    <w:p>
      <w:r>
        <w:t>Weights:</w:t>
        <w:br/>
        <w:t>[0.5, 0.5]</w:t>
      </w:r>
    </w:p>
    <w:p>
      <w:r>
        <w:t>Max Eigenvalue: 2.0</w:t>
      </w:r>
    </w:p>
    <w:p>
      <w:r>
        <w:t>Consistency Index (CI): 0.0</w:t>
      </w:r>
    </w:p>
    <w:p>
      <w:r>
        <w:t>Consistency Ratio (CR): 0</w:t>
      </w:r>
    </w:p>
    <w:p>
      <w:r>
        <w:t>Random Index (RI): 0.0</w:t>
      </w:r>
    </w:p>
    <w:p>
      <w:r>
        <w:br/>
      </w:r>
    </w:p>
    <w:p>
      <w:pPr>
        <w:pStyle w:val="Heading2"/>
      </w:pPr>
      <w:r>
        <w:t>Engineer 7</w:t>
      </w:r>
    </w:p>
    <w:p>
      <w:r>
        <w:t>Pairwise Comparison Matrix:</w:t>
        <w:br/>
        <w:t>[[1.0, 1.0], [1.0, 1.0]]</w:t>
      </w:r>
    </w:p>
    <w:p>
      <w:r>
        <w:t>Weights:</w:t>
        <w:br/>
        <w:t>[0.5, 0.5]</w:t>
      </w:r>
    </w:p>
    <w:p>
      <w:r>
        <w:t>Max Eigenvalue: 2.0</w:t>
      </w:r>
    </w:p>
    <w:p>
      <w:r>
        <w:t>Consistency Index (CI): 0.0</w:t>
      </w:r>
    </w:p>
    <w:p>
      <w:r>
        <w:t>Consistency Ratio (CR): 0</w:t>
      </w:r>
    </w:p>
    <w:p>
      <w:r>
        <w:t>Random Index (RI): 0.0</w:t>
      </w:r>
    </w:p>
    <w:p>
      <w:r>
        <w:br/>
      </w:r>
    </w:p>
    <w:p>
      <w:pPr>
        <w:pStyle w:val="Heading2"/>
      </w:pPr>
      <w:r>
        <w:t>Engineer 8</w:t>
      </w:r>
    </w:p>
    <w:p>
      <w:r>
        <w:t>Pairwise Comparison Matrix:</w:t>
        <w:br/>
        <w:t>[[1.0, 1.0], [1.0, 1.0]]</w:t>
      </w:r>
    </w:p>
    <w:p>
      <w:r>
        <w:t>Weights:</w:t>
        <w:br/>
        <w:t>[0.5, 0.5]</w:t>
      </w:r>
    </w:p>
    <w:p>
      <w:r>
        <w:t>Max Eigenvalue: 2.0</w:t>
      </w:r>
    </w:p>
    <w:p>
      <w:r>
        <w:t>Consistency Index (CI): 0.0</w:t>
      </w:r>
    </w:p>
    <w:p>
      <w:r>
        <w:t>Consistency Ratio (CR): 0</w:t>
      </w:r>
    </w:p>
    <w:p>
      <w:r>
        <w:t>Random Index (RI): 0.0</w:t>
      </w:r>
    </w:p>
    <w:p>
      <w:r>
        <w:br/>
      </w:r>
    </w:p>
    <w:p>
      <w:pPr>
        <w:pStyle w:val="Heading2"/>
      </w:pPr>
      <w:r>
        <w:t>Engineer 9</w:t>
      </w:r>
    </w:p>
    <w:p>
      <w:r>
        <w:t>Pairwise Comparison Matrix:</w:t>
        <w:br/>
        <w:t>[[1.0, 1.0], [1.0, 1.0]]</w:t>
      </w:r>
    </w:p>
    <w:p>
      <w:r>
        <w:t>Weights:</w:t>
        <w:br/>
        <w:t>[0.5, 0.5]</w:t>
      </w:r>
    </w:p>
    <w:p>
      <w:r>
        <w:t>Max Eigenvalue: 2.0</w:t>
      </w:r>
    </w:p>
    <w:p>
      <w:r>
        <w:t>Consistency Index (CI): 0.0</w:t>
      </w:r>
    </w:p>
    <w:p>
      <w:r>
        <w:t>Consistency Ratio (CR): 0</w:t>
      </w:r>
    </w:p>
    <w:p>
      <w:r>
        <w:t>Random Index (RI): 0.0</w:t>
      </w:r>
    </w:p>
    <w:p>
      <w:r>
        <w:br/>
      </w:r>
    </w:p>
    <w:p>
      <w:pPr>
        <w:pStyle w:val="Heading2"/>
      </w:pPr>
      <w:r>
        <w:t>Engineer 10</w:t>
      </w:r>
    </w:p>
    <w:p>
      <w:r>
        <w:t>Pairwise Comparison Matrix:</w:t>
        <w:br/>
        <w:t>[[1.0, 1.0], [1.0, 1.0]]</w:t>
      </w:r>
    </w:p>
    <w:p>
      <w:r>
        <w:t>Weights:</w:t>
        <w:br/>
        <w:t>[0.5, 0.5]</w:t>
      </w:r>
    </w:p>
    <w:p>
      <w:r>
        <w:t>Max Eigenvalue: 2.0</w:t>
      </w:r>
    </w:p>
    <w:p>
      <w:r>
        <w:t>Consistency Index (CI): 0.0</w:t>
      </w:r>
    </w:p>
    <w:p>
      <w:r>
        <w:t>Consistency Ratio (CR): 0</w:t>
      </w:r>
    </w:p>
    <w:p>
      <w:r>
        <w:t>Random Index (RI): 0.0</w:t>
      </w:r>
    </w:p>
    <w:p>
      <w:r>
        <w:br/>
      </w:r>
    </w:p>
    <w:p>
      <w:pPr>
        <w:pStyle w:val="Heading2"/>
      </w:pPr>
      <w:r>
        <w:t>Engineer 11</w:t>
      </w:r>
    </w:p>
    <w:p>
      <w:r>
        <w:t>Pairwise Comparison Matrix:</w:t>
        <w:br/>
        <w:t>[[1.0, 1.0], [1.0, 1.0]]</w:t>
      </w:r>
    </w:p>
    <w:p>
      <w:r>
        <w:t>Weights:</w:t>
        <w:br/>
        <w:t>[0.5, 0.5]</w:t>
      </w:r>
    </w:p>
    <w:p>
      <w:r>
        <w:t>Max Eigenvalue: 2.0</w:t>
      </w:r>
    </w:p>
    <w:p>
      <w:r>
        <w:t>Consistency Index (CI): 0.0</w:t>
      </w:r>
    </w:p>
    <w:p>
      <w:r>
        <w:t>Consistency Ratio (CR): 0</w:t>
      </w:r>
    </w:p>
    <w:p>
      <w:r>
        <w:t>Random Index (RI): 0.0</w:t>
      </w:r>
    </w:p>
    <w:p>
      <w:r>
        <w:br/>
      </w:r>
    </w:p>
    <w:p>
      <w:pPr>
        <w:pStyle w:val="Heading2"/>
      </w:pPr>
      <w:r>
        <w:t>Engineer 12</w:t>
      </w:r>
    </w:p>
    <w:p>
      <w:r>
        <w:t>Pairwise Comparison Matrix:</w:t>
        <w:br/>
        <w:t>[[1.0, 1.0], [1.0, 1.0]]</w:t>
      </w:r>
    </w:p>
    <w:p>
      <w:r>
        <w:t>Weights:</w:t>
        <w:br/>
        <w:t>[0.5, 0.5]</w:t>
      </w:r>
    </w:p>
    <w:p>
      <w:r>
        <w:t>Max Eigenvalue: 2.0</w:t>
      </w:r>
    </w:p>
    <w:p>
      <w:r>
        <w:t>Consistency Index (CI): 0.0</w:t>
      </w:r>
    </w:p>
    <w:p>
      <w:r>
        <w:t>Consistency Ratio (CR): 0</w:t>
      </w:r>
    </w:p>
    <w:p>
      <w:r>
        <w:t>Random Index (RI): 0.0</w:t>
      </w:r>
    </w:p>
    <w:p>
      <w:r>
        <w:br/>
      </w:r>
    </w:p>
    <w:p>
      <w:pPr>
        <w:pStyle w:val="Heading2"/>
      </w:pPr>
      <w:r>
        <w:t>Engineer 13</w:t>
      </w:r>
    </w:p>
    <w:p>
      <w:r>
        <w:t>Pairwise Comparison Matrix:</w:t>
        <w:br/>
        <w:t>[[1.0, 5.0], [0.2, 1.0]]</w:t>
      </w:r>
    </w:p>
    <w:p>
      <w:r>
        <w:t>Weights:</w:t>
        <w:br/>
        <w:t>[0.8333333333333334, 0.16666666666666669]</w:t>
      </w:r>
    </w:p>
    <w:p>
      <w:r>
        <w:t>Max Eigenvalue: 2.0</w:t>
      </w:r>
    </w:p>
    <w:p>
      <w:r>
        <w:t>Consistency Index (CI): 0.0</w:t>
      </w:r>
    </w:p>
    <w:p>
      <w:r>
        <w:t>Consistency Ratio (CR): 0</w:t>
      </w:r>
    </w:p>
    <w:p>
      <w:r>
        <w:t>Random Index (RI): 0.0</w:t>
      </w:r>
    </w:p>
    <w:p>
      <w:r>
        <w:br/>
      </w:r>
    </w:p>
    <w:p>
      <w:pPr>
        <w:pStyle w:val="Heading2"/>
      </w:pPr>
      <w:r>
        <w:t>Engineer 14</w:t>
      </w:r>
    </w:p>
    <w:p>
      <w:r>
        <w:t>Pairwise Comparison Matrix:</w:t>
        <w:br/>
        <w:t>[[1.0, 1.0], [1.0, 1.0]]</w:t>
      </w:r>
    </w:p>
    <w:p>
      <w:r>
        <w:t>Weights:</w:t>
        <w:br/>
        <w:t>[0.5, 0.5]</w:t>
      </w:r>
    </w:p>
    <w:p>
      <w:r>
        <w:t>Max Eigenvalue: 2.0</w:t>
      </w:r>
    </w:p>
    <w:p>
      <w:r>
        <w:t>Consistency Index (CI): 0.0</w:t>
      </w:r>
    </w:p>
    <w:p>
      <w:r>
        <w:t>Consistency Ratio (CR): 0</w:t>
      </w:r>
    </w:p>
    <w:p>
      <w:r>
        <w:t>Random Index (RI): 0.0</w:t>
      </w:r>
    </w:p>
    <w:p>
      <w:r>
        <w:br/>
      </w:r>
    </w:p>
    <w:p>
      <w:pPr>
        <w:pStyle w:val="Heading2"/>
      </w:pPr>
      <w:r>
        <w:t>Engineer 15</w:t>
      </w:r>
    </w:p>
    <w:p>
      <w:r>
        <w:t>Pairwise Comparison Matrix:</w:t>
        <w:br/>
        <w:t>[[1.0, 3.0], [0.3333333333333333, 1.0]]</w:t>
      </w:r>
    </w:p>
    <w:p>
      <w:r>
        <w:t>Weights:</w:t>
        <w:br/>
        <w:t>[0.75, 0.25]</w:t>
      </w:r>
    </w:p>
    <w:p>
      <w:r>
        <w:t>Max Eigenvalue: 2.0</w:t>
      </w:r>
    </w:p>
    <w:p>
      <w:r>
        <w:t>Consistency Index (CI): 0.0</w:t>
      </w:r>
    </w:p>
    <w:p>
      <w:r>
        <w:t>Consistency Ratio (CR): 0</w:t>
      </w:r>
    </w:p>
    <w:p>
      <w:r>
        <w:t>Random Index (RI): 0.0</w:t>
      </w:r>
    </w:p>
    <w:p>
      <w:r>
        <w:br/>
      </w:r>
    </w:p>
    <w:p>
      <w:pPr>
        <w:pStyle w:val="Heading2"/>
      </w:pPr>
      <w:r>
        <w:t>Engineer 16</w:t>
      </w:r>
    </w:p>
    <w:p>
      <w:r>
        <w:t>Pairwise Comparison Matrix:</w:t>
        <w:br/>
        <w:t>[[1.0, 1.0], [1.0, 1.0]]</w:t>
      </w:r>
    </w:p>
    <w:p>
      <w:r>
        <w:t>Weights:</w:t>
        <w:br/>
        <w:t>[0.5, 0.5]</w:t>
      </w:r>
    </w:p>
    <w:p>
      <w:r>
        <w:t>Max Eigenvalue: 2.0</w:t>
      </w:r>
    </w:p>
    <w:p>
      <w:r>
        <w:t>Consistency Index (CI): 0.0</w:t>
      </w:r>
    </w:p>
    <w:p>
      <w:r>
        <w:t>Consistency Ratio (CR): 0</w:t>
      </w:r>
    </w:p>
    <w:p>
      <w:r>
        <w:t>Random Index (RI): 0.0</w:t>
      </w:r>
    </w:p>
    <w:p>
      <w:r>
        <w:br/>
      </w:r>
    </w:p>
    <w:p>
      <w:pPr>
        <w:pStyle w:val="Heading2"/>
      </w:pPr>
      <w:r>
        <w:t>Engineer 17</w:t>
      </w:r>
    </w:p>
    <w:p>
      <w:r>
        <w:t>Pairwise Comparison Matrix:</w:t>
        <w:br/>
        <w:t>[[1.0, 1.0], [1.0, 1.0]]</w:t>
      </w:r>
    </w:p>
    <w:p>
      <w:r>
        <w:t>Weights:</w:t>
        <w:br/>
        <w:t>[0.5, 0.5]</w:t>
      </w:r>
    </w:p>
    <w:p>
      <w:r>
        <w:t>Max Eigenvalue: 2.0</w:t>
      </w:r>
    </w:p>
    <w:p>
      <w:r>
        <w:t>Consistency Index (CI): 0.0</w:t>
      </w:r>
    </w:p>
    <w:p>
      <w:r>
        <w:t>Consistency Ratio (CR): 0</w:t>
      </w:r>
    </w:p>
    <w:p>
      <w:r>
        <w:t>Random Index (RI): 0.0</w:t>
      </w:r>
    </w:p>
    <w:p>
      <w:r>
        <w:br/>
      </w:r>
    </w:p>
    <w:p>
      <w:pPr>
        <w:pStyle w:val="Heading2"/>
      </w:pPr>
      <w:r>
        <w:t>Engineer 18</w:t>
      </w:r>
    </w:p>
    <w:p>
      <w:r>
        <w:t>Pairwise Comparison Matrix:</w:t>
        <w:br/>
        <w:t>[[1.0, 1.0], [1.0, 1.0]]</w:t>
      </w:r>
    </w:p>
    <w:p>
      <w:r>
        <w:t>Weights:</w:t>
        <w:br/>
        <w:t>[0.5, 0.5]</w:t>
      </w:r>
    </w:p>
    <w:p>
      <w:r>
        <w:t>Max Eigenvalue: 2.0</w:t>
      </w:r>
    </w:p>
    <w:p>
      <w:r>
        <w:t>Consistency Index (CI): 0.0</w:t>
      </w:r>
    </w:p>
    <w:p>
      <w:r>
        <w:t>Consistency Ratio (CR): 0</w:t>
      </w:r>
    </w:p>
    <w:p>
      <w:r>
        <w:t>Random Index (RI): 0.0</w:t>
      </w:r>
    </w:p>
    <w:p>
      <w:r>
        <w:br/>
      </w:r>
    </w:p>
    <w:p>
      <w:pPr>
        <w:pStyle w:val="Heading2"/>
      </w:pPr>
      <w:r>
        <w:t>Engineer 19</w:t>
      </w:r>
    </w:p>
    <w:p>
      <w:r>
        <w:t>Pairwise Comparison Matrix:</w:t>
        <w:br/>
        <w:t>[[1.0, 1.0], [1.0, 1.0]]</w:t>
      </w:r>
    </w:p>
    <w:p>
      <w:r>
        <w:t>Weights:</w:t>
        <w:br/>
        <w:t>[0.5, 0.5]</w:t>
      </w:r>
    </w:p>
    <w:p>
      <w:r>
        <w:t>Max Eigenvalue: 2.0</w:t>
      </w:r>
    </w:p>
    <w:p>
      <w:r>
        <w:t>Consistency Index (CI): 0.0</w:t>
      </w:r>
    </w:p>
    <w:p>
      <w:r>
        <w:t>Consistency Ratio (CR): 0</w:t>
      </w:r>
    </w:p>
    <w:p>
      <w:r>
        <w:t>Random Index (RI): 0.0</w:t>
      </w:r>
    </w:p>
    <w:p>
      <w:r>
        <w:br/>
      </w:r>
    </w:p>
    <w:p>
      <w:pPr>
        <w:pStyle w:val="Heading2"/>
      </w:pPr>
      <w:r>
        <w:t>Engineer 20</w:t>
      </w:r>
    </w:p>
    <w:p>
      <w:r>
        <w:t>Pairwise Comparison Matrix:</w:t>
        <w:br/>
        <w:t>[[1.0, 5.0], [0.2, 1.0]]</w:t>
      </w:r>
    </w:p>
    <w:p>
      <w:r>
        <w:t>Weights:</w:t>
        <w:br/>
        <w:t>[0.8333333333333334, 0.16666666666666669]</w:t>
      </w:r>
    </w:p>
    <w:p>
      <w:r>
        <w:t>Max Eigenvalue: 2.0</w:t>
      </w:r>
    </w:p>
    <w:p>
      <w:r>
        <w:t>Consistency Index (CI): 0.0</w:t>
      </w:r>
    </w:p>
    <w:p>
      <w:r>
        <w:t>Consistency Ratio (CR): 0</w:t>
      </w:r>
    </w:p>
    <w:p>
      <w:r>
        <w:t>Random Index (RI): 0.0</w:t>
      </w:r>
    </w:p>
    <w:p>
      <w:r>
        <w:br/>
      </w:r>
    </w:p>
    <w:p>
      <w:pPr>
        <w:pStyle w:val="Heading2"/>
      </w:pPr>
      <w:r>
        <w:t>Engineer 21</w:t>
      </w:r>
    </w:p>
    <w:p>
      <w:r>
        <w:t>Pairwise Comparison Matrix:</w:t>
        <w:br/>
        <w:t>[[1.0, 5.0], [0.2, 1.0]]</w:t>
      </w:r>
    </w:p>
    <w:p>
      <w:r>
        <w:t>Weights:</w:t>
        <w:br/>
        <w:t>[0.8333333333333334, 0.16666666666666669]</w:t>
      </w:r>
    </w:p>
    <w:p>
      <w:r>
        <w:t>Max Eigenvalue: 2.0</w:t>
      </w:r>
    </w:p>
    <w:p>
      <w:r>
        <w:t>Consistency Index (CI): 0.0</w:t>
      </w:r>
    </w:p>
    <w:p>
      <w:r>
        <w:t>Consistency Ratio (CR): 0</w:t>
      </w:r>
    </w:p>
    <w:p>
      <w:r>
        <w:t>Random Index (RI): 0.0</w:t>
      </w:r>
    </w:p>
    <w:p>
      <w:r>
        <w:br/>
      </w:r>
    </w:p>
    <w:p>
      <w:pPr>
        <w:pStyle w:val="Heading2"/>
      </w:pPr>
      <w:r>
        <w:t>Engineer 22</w:t>
      </w:r>
    </w:p>
    <w:p>
      <w:r>
        <w:t>Pairwise Comparison Matrix:</w:t>
        <w:br/>
        <w:t>[[1.0, 0.1111], [9.000900090009, 1.0]]</w:t>
      </w:r>
    </w:p>
    <w:p>
      <w:r>
        <w:t>Weights:</w:t>
        <w:br/>
        <w:t>[0.09999099990999911, 0.900009000090001]</w:t>
      </w:r>
    </w:p>
    <w:p>
      <w:r>
        <w:t>Max Eigenvalue: 2.0</w:t>
      </w:r>
    </w:p>
    <w:p>
      <w:r>
        <w:t>Consistency Index (CI): 0.0</w:t>
      </w:r>
    </w:p>
    <w:p>
      <w:r>
        <w:t>Consistency Ratio (CR): 0</w:t>
      </w:r>
    </w:p>
    <w:p>
      <w:r>
        <w:t>Random Index (RI): 0.0</w:t>
      </w:r>
    </w:p>
    <w:p>
      <w:r>
        <w:br/>
      </w:r>
    </w:p>
    <w:p>
      <w:pPr>
        <w:pStyle w:val="Heading2"/>
      </w:pPr>
      <w:r>
        <w:t>Engineer 23</w:t>
      </w:r>
    </w:p>
    <w:p>
      <w:r>
        <w:t>Pairwise Comparison Matrix:</w:t>
        <w:br/>
        <w:t>[[1.0, 1.0], [1.0, 1.0]]</w:t>
      </w:r>
    </w:p>
    <w:p>
      <w:r>
        <w:t>Weights:</w:t>
        <w:br/>
        <w:t>[0.5, 0.5]</w:t>
      </w:r>
    </w:p>
    <w:p>
      <w:r>
        <w:t>Max Eigenvalue: 2.0</w:t>
      </w:r>
    </w:p>
    <w:p>
      <w:r>
        <w:t>Consistency Index (CI): 0.0</w:t>
      </w:r>
    </w:p>
    <w:p>
      <w:r>
        <w:t>Consistency Ratio (CR): 0</w:t>
      </w:r>
    </w:p>
    <w:p>
      <w:r>
        <w:t>Random Index (RI): 0.0</w:t>
      </w:r>
    </w:p>
    <w:p>
      <w:r>
        <w:br/>
      </w:r>
    </w:p>
    <w:p>
      <w:pPr>
        <w:pStyle w:val="Heading2"/>
      </w:pPr>
      <w:r>
        <w:t>Engineer 24</w:t>
      </w:r>
    </w:p>
    <w:p>
      <w:r>
        <w:t>Pairwise Comparison Matrix:</w:t>
        <w:br/>
        <w:t>[[1.0, 1.0], [1.0, 1.0]]</w:t>
      </w:r>
    </w:p>
    <w:p>
      <w:r>
        <w:t>Weights:</w:t>
        <w:br/>
        <w:t>[0.5, 0.5]</w:t>
      </w:r>
    </w:p>
    <w:p>
      <w:r>
        <w:t>Max Eigenvalue: 2.0</w:t>
      </w:r>
    </w:p>
    <w:p>
      <w:r>
        <w:t>Consistency Index (CI): 0.0</w:t>
      </w:r>
    </w:p>
    <w:p>
      <w:r>
        <w:t>Consistency Ratio (CR): 0</w:t>
      </w:r>
    </w:p>
    <w:p>
      <w:r>
        <w:t>Random Index (RI): 0.0</w:t>
      </w:r>
    </w:p>
    <w:p>
      <w:r>
        <w:br/>
      </w:r>
    </w:p>
    <w:p>
      <w:pPr>
        <w:pStyle w:val="Heading2"/>
      </w:pPr>
      <w:r>
        <w:t>Engineer 25</w:t>
      </w:r>
    </w:p>
    <w:p>
      <w:r>
        <w:t>Pairwise Comparison Matrix:</w:t>
        <w:br/>
        <w:t>[[1.0, 1.0], [1.0, 1.0]]</w:t>
      </w:r>
    </w:p>
    <w:p>
      <w:r>
        <w:t>Weights:</w:t>
        <w:br/>
        <w:t>[0.5, 0.5]</w:t>
      </w:r>
    </w:p>
    <w:p>
      <w:r>
        <w:t>Max Eigenvalue: 2.0</w:t>
      </w:r>
    </w:p>
    <w:p>
      <w:r>
        <w:t>Consistency Index (CI): 0.0</w:t>
      </w:r>
    </w:p>
    <w:p>
      <w:r>
        <w:t>Consistency Ratio (CR): 0</w:t>
      </w:r>
    </w:p>
    <w:p>
      <w:r>
        <w:t>Random Index (RI): 0.0</w:t>
      </w:r>
    </w:p>
    <w:p>
      <w:r>
        <w:br/>
      </w:r>
    </w:p>
    <w:p>
      <w:pPr>
        <w:pStyle w:val="Heading2"/>
      </w:pPr>
      <w:r>
        <w:t>Engineer 26</w:t>
      </w:r>
    </w:p>
    <w:p>
      <w:r>
        <w:t>Pairwise Comparison Matrix:</w:t>
        <w:br/>
        <w:t>[[1.0, 5.0], [0.2, 1.0]]</w:t>
      </w:r>
    </w:p>
    <w:p>
      <w:r>
        <w:t>Weights:</w:t>
        <w:br/>
        <w:t>[0.8333333333333334, 0.16666666666666669]</w:t>
      </w:r>
    </w:p>
    <w:p>
      <w:r>
        <w:t>Max Eigenvalue: 2.0</w:t>
      </w:r>
    </w:p>
    <w:p>
      <w:r>
        <w:t>Consistency Index (CI): 0.0</w:t>
      </w:r>
    </w:p>
    <w:p>
      <w:r>
        <w:t>Consistency Ratio (CR): 0</w:t>
      </w:r>
    </w:p>
    <w:p>
      <w:r>
        <w:t>Random Index (RI): 0.0</w:t>
      </w:r>
    </w:p>
    <w:p>
      <w:r>
        <w:br/>
      </w:r>
    </w:p>
    <w:p>
      <w:pPr>
        <w:pStyle w:val="Heading2"/>
      </w:pPr>
      <w:r>
        <w:t>Engineer 27</w:t>
      </w:r>
    </w:p>
    <w:p>
      <w:r>
        <w:t>Pairwise Comparison Matrix:</w:t>
        <w:br/>
        <w:t>[[1.0, 1.0], [1.0, 1.0]]</w:t>
      </w:r>
    </w:p>
    <w:p>
      <w:r>
        <w:t>Weights:</w:t>
        <w:br/>
        <w:t>[0.5, 0.5]</w:t>
      </w:r>
    </w:p>
    <w:p>
      <w:r>
        <w:t>Max Eigenvalue: 2.0</w:t>
      </w:r>
    </w:p>
    <w:p>
      <w:r>
        <w:t>Consistency Index (CI): 0.0</w:t>
      </w:r>
    </w:p>
    <w:p>
      <w:r>
        <w:t>Consistency Ratio (CR): 0</w:t>
      </w:r>
    </w:p>
    <w:p>
      <w:r>
        <w:t>Random Index (RI): 0.0</w:t>
      </w:r>
    </w:p>
    <w:p>
      <w:r>
        <w:br/>
      </w:r>
    </w:p>
    <w:p>
      <w:pPr>
        <w:pStyle w:val="Heading2"/>
      </w:pPr>
      <w:r>
        <w:t>Engineer 28</w:t>
      </w:r>
    </w:p>
    <w:p>
      <w:r>
        <w:t>Pairwise Comparison Matrix:</w:t>
        <w:br/>
        <w:t>[[1.0, 1.0], [1.0, 1.0]]</w:t>
      </w:r>
    </w:p>
    <w:p>
      <w:r>
        <w:t>Weights:</w:t>
        <w:br/>
        <w:t>[0.5, 0.5]</w:t>
      </w:r>
    </w:p>
    <w:p>
      <w:r>
        <w:t>Max Eigenvalue: 2.0</w:t>
      </w:r>
    </w:p>
    <w:p>
      <w:r>
        <w:t>Consistency Index (CI): 0.0</w:t>
      </w:r>
    </w:p>
    <w:p>
      <w:r>
        <w:t>Consistency Ratio (CR): 0</w:t>
      </w:r>
    </w:p>
    <w:p>
      <w:r>
        <w:t>Random Index (RI): 0.0</w:t>
      </w:r>
    </w:p>
    <w:p>
      <w:r>
        <w:br/>
      </w:r>
    </w:p>
    <w:p>
      <w:pPr>
        <w:pStyle w:val="Heading2"/>
      </w:pPr>
      <w:r>
        <w:t>Engineer 29</w:t>
      </w:r>
    </w:p>
    <w:p>
      <w:r>
        <w:t>Pairwise Comparison Matrix:</w:t>
        <w:br/>
        <w:t>[[1.0, 3.0], [0.3333333333333333, 1.0]]</w:t>
      </w:r>
    </w:p>
    <w:p>
      <w:r>
        <w:t>Weights:</w:t>
        <w:br/>
        <w:t>[0.75, 0.25]</w:t>
      </w:r>
    </w:p>
    <w:p>
      <w:r>
        <w:t>Max Eigenvalue: 2.0</w:t>
      </w:r>
    </w:p>
    <w:p>
      <w:r>
        <w:t>Consistency Index (CI): 0.0</w:t>
      </w:r>
    </w:p>
    <w:p>
      <w:r>
        <w:t>Consistency Ratio (CR): 0</w:t>
      </w:r>
    </w:p>
    <w:p>
      <w:r>
        <w:t>Random Index (RI): 0.0</w:t>
      </w:r>
    </w:p>
    <w:p>
      <w:r>
        <w:br/>
      </w:r>
    </w:p>
    <w:p>
      <w:pPr>
        <w:pStyle w:val="Heading2"/>
      </w:pPr>
      <w:r>
        <w:t>Engineer 30</w:t>
      </w:r>
    </w:p>
    <w:p>
      <w:r>
        <w:t>Pairwise Comparison Matrix:</w:t>
        <w:br/>
        <w:t>[[1.0, 1.0], [1.0, 1.0]]</w:t>
      </w:r>
    </w:p>
    <w:p>
      <w:r>
        <w:t>Weights:</w:t>
        <w:br/>
        <w:t>[0.5, 0.5]</w:t>
      </w:r>
    </w:p>
    <w:p>
      <w:r>
        <w:t>Max Eigenvalue: 2.0</w:t>
      </w:r>
    </w:p>
    <w:p>
      <w:r>
        <w:t>Consistency Index (CI): 0.0</w:t>
      </w:r>
    </w:p>
    <w:p>
      <w:r>
        <w:t>Consistency Ratio (CR): 0</w:t>
      </w:r>
    </w:p>
    <w:p>
      <w:r>
        <w:t>Random Index (RI): 0.0</w:t>
      </w:r>
    </w:p>
    <w:p>
      <w:r>
        <w:br/>
      </w:r>
    </w:p>
    <w:p>
      <w:pPr>
        <w:pStyle w:val="Heading2"/>
      </w:pPr>
      <w:r>
        <w:t>Engineer 31</w:t>
      </w:r>
    </w:p>
    <w:p>
      <w:r>
        <w:t>Pairwise Comparison Matrix:</w:t>
        <w:br/>
        <w:t>[[1.0, 1.0], [1.0, 1.0]]</w:t>
      </w:r>
    </w:p>
    <w:p>
      <w:r>
        <w:t>Weights:</w:t>
        <w:br/>
        <w:t>[0.5, 0.5]</w:t>
      </w:r>
    </w:p>
    <w:p>
      <w:r>
        <w:t>Max Eigenvalue: 2.0</w:t>
      </w:r>
    </w:p>
    <w:p>
      <w:r>
        <w:t>Consistency Index (CI): 0.0</w:t>
      </w:r>
    </w:p>
    <w:p>
      <w:r>
        <w:t>Consistency Ratio (CR): 0</w:t>
      </w:r>
    </w:p>
    <w:p>
      <w:r>
        <w:t>Random Index (RI): 0.0</w:t>
      </w:r>
    </w:p>
    <w:p>
      <w:r>
        <w:br/>
      </w:r>
    </w:p>
    <w:p>
      <w:pPr>
        <w:pStyle w:val="Heading2"/>
      </w:pPr>
      <w:r>
        <w:t>Engineer 32</w:t>
      </w:r>
    </w:p>
    <w:p>
      <w:r>
        <w:t>Pairwise Comparison Matrix:</w:t>
        <w:br/>
        <w:t>[[1.0, 0.1111], [9.000900090009, 1.0]]</w:t>
      </w:r>
    </w:p>
    <w:p>
      <w:r>
        <w:t>Weights:</w:t>
        <w:br/>
        <w:t>[0.09999099990999911, 0.900009000090001]</w:t>
      </w:r>
    </w:p>
    <w:p>
      <w:r>
        <w:t>Max Eigenvalue: 2.0</w:t>
      </w:r>
    </w:p>
    <w:p>
      <w:r>
        <w:t>Consistency Index (CI): 0.0</w:t>
      </w:r>
    </w:p>
    <w:p>
      <w:r>
        <w:t>Consistency Ratio (CR): 0</w:t>
      </w:r>
    </w:p>
    <w:p>
      <w:r>
        <w:t>Random Index (RI): 0.0</w:t>
      </w:r>
    </w:p>
    <w:p>
      <w:r>
        <w:br/>
      </w:r>
    </w:p>
    <w:p>
      <w:pPr>
        <w:pStyle w:val="Heading2"/>
      </w:pPr>
      <w:r>
        <w:t>Engineer 33</w:t>
      </w:r>
    </w:p>
    <w:p>
      <w:r>
        <w:t>Pairwise Comparison Matrix:</w:t>
        <w:br/>
        <w:t>[[1.0, 1.0], [1.0, 1.0]]</w:t>
      </w:r>
    </w:p>
    <w:p>
      <w:r>
        <w:t>Weights:</w:t>
        <w:br/>
        <w:t>[0.5, 0.5]</w:t>
      </w:r>
    </w:p>
    <w:p>
      <w:r>
        <w:t>Max Eigenvalue: 2.0</w:t>
      </w:r>
    </w:p>
    <w:p>
      <w:r>
        <w:t>Consistency Index (CI): 0.0</w:t>
      </w:r>
    </w:p>
    <w:p>
      <w:r>
        <w:t>Consistency Ratio (CR): 0</w:t>
      </w:r>
    </w:p>
    <w:p>
      <w:r>
        <w:t>Random Index (RI): 0.0</w:t>
      </w:r>
    </w:p>
    <w:p>
      <w:r>
        <w:br/>
      </w:r>
    </w:p>
    <w:p>
      <w:pPr>
        <w:pStyle w:val="Heading2"/>
      </w:pPr>
      <w:r>
        <w:t>Engineer 34</w:t>
      </w:r>
    </w:p>
    <w:p>
      <w:r>
        <w:t>Pairwise Comparison Matrix:</w:t>
        <w:br/>
        <w:t>[[1.0, 1.0], [1.0, 1.0]]</w:t>
      </w:r>
    </w:p>
    <w:p>
      <w:r>
        <w:t>Weights:</w:t>
        <w:br/>
        <w:t>[0.5, 0.5]</w:t>
      </w:r>
    </w:p>
    <w:p>
      <w:r>
        <w:t>Max Eigenvalue: 2.0</w:t>
      </w:r>
    </w:p>
    <w:p>
      <w:r>
        <w:t>Consistency Index (CI): 0.0</w:t>
      </w:r>
    </w:p>
    <w:p>
      <w:r>
        <w:t>Consistency Ratio (CR): 0</w:t>
      </w:r>
    </w:p>
    <w:p>
      <w:r>
        <w:t>Random Index (RI): 0.0</w:t>
      </w:r>
    </w:p>
    <w:p>
      <w:r>
        <w:br/>
      </w:r>
    </w:p>
    <w:p>
      <w:pPr>
        <w:pStyle w:val="Heading2"/>
      </w:pPr>
      <w:r>
        <w:t>Engineer 35</w:t>
      </w:r>
    </w:p>
    <w:p>
      <w:r>
        <w:t>Pairwise Comparison Matrix:</w:t>
        <w:br/>
        <w:t>[[1.0, 1.0], [1.0, 1.0]]</w:t>
      </w:r>
    </w:p>
    <w:p>
      <w:r>
        <w:t>Weights:</w:t>
        <w:br/>
        <w:t>[0.5, 0.5]</w:t>
      </w:r>
    </w:p>
    <w:p>
      <w:r>
        <w:t>Max Eigenvalue: 2.0</w:t>
      </w:r>
    </w:p>
    <w:p>
      <w:r>
        <w:t>Consistency Index (CI): 0.0</w:t>
      </w:r>
    </w:p>
    <w:p>
      <w:r>
        <w:t>Consistency Ratio (CR): 0</w:t>
      </w:r>
    </w:p>
    <w:p>
      <w:r>
        <w:t>Random Index (RI): 0.0</w:t>
      </w:r>
    </w:p>
    <w:p>
      <w:r>
        <w:br/>
      </w:r>
    </w:p>
    <w:p>
      <w:pPr>
        <w:pStyle w:val="Heading2"/>
      </w:pPr>
      <w:r>
        <w:t>Aggregate Results</w:t>
      </w:r>
    </w:p>
    <w:p>
      <w:r>
        <w:t>Aggregate Pairwise Comparison Matrix:</w:t>
        <w:br/>
        <w:t>[[1.0, 1.2196025959695556], [0.8199392189756889, 1.0]]</w:t>
      </w:r>
    </w:p>
    <w:p>
      <w:r>
        <w:t>Aggregate Weights:</w:t>
        <w:br/>
        <w:t>[0.549468899605794, 0.45053110039420596]</w:t>
      </w:r>
    </w:p>
    <w:p>
      <w:r>
        <w:t>Aggregate Max Eigenvalue: 2.0</w:t>
      </w:r>
    </w:p>
    <w:p>
      <w:r>
        <w:t>Aggregate Consistency Index (CI): 0.0</w:t>
      </w:r>
    </w:p>
    <w:p>
      <w:r>
        <w:t>Aggregate Consistency Ratio (CR): 0</w:t>
      </w:r>
    </w:p>
    <w:p>
      <w:r>
        <w:t>Aggregate Random Index (RI): 0.0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