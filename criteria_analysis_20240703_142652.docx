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Criteria Analysis</w:t>
      </w:r>
    </w:p>
    <w:p>
      <w:pPr>
        <w:pStyle w:val="Heading2"/>
      </w:pPr>
      <w:r>
        <w:t>Engineer 1</w:t>
      </w:r>
    </w:p>
    <w:p>
      <w:r>
        <w:t>Pairwise Comparison Matrix:</w:t>
        <w:br/>
        <w:t>[[1.    1.    3.    1.    1.    1.    1.   ]</w:t>
        <w:br/>
        <w:t xml:space="preserve"> [1.    1.    3.    1.    1.    1.    1.   ]</w:t>
        <w:br/>
        <w:t xml:space="preserve"> [0.333 0.333 1.    3.    3.    3.    3.   ]</w:t>
        <w:br/>
        <w:t xml:space="preserve"> [1.    1.    0.333 1.    3.    3.    3.   ]</w:t>
        <w:br/>
        <w:t xml:space="preserve"> [1.    1.    0.333 0.333 1.    1.    1.   ]</w:t>
        <w:br/>
        <w:t xml:space="preserve"> [1.    1.    0.333 0.333 1.    1.    3.   ]</w:t>
        <w:br/>
        <w:t xml:space="preserve"> [1.    1.    0.333 0.333 1.    0.333 1.   ]]</w:t>
      </w:r>
    </w:p>
    <w:p>
      <w:r>
        <w:t>Weights:</w:t>
        <w:br/>
        <w:t>[0.17, 0.17, 0.204, 0.173, 0.091, 0.11, 0.082]</w:t>
      </w:r>
    </w:p>
    <w:p>
      <w:r>
        <w:t>Max Eigenvalue: 8.265</w:t>
      </w:r>
    </w:p>
    <w:p>
      <w:r>
        <w:t>Consistency Index (CI): 0.211</w:t>
      </w:r>
    </w:p>
    <w:p>
      <w:r>
        <w:t>Consistency Ratio (CR): 0.16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</w:t>
      </w:r>
    </w:p>
    <w:p>
      <w:r>
        <w:t>Pairwise Comparison Matrix:</w:t>
        <w:br/>
        <w:t>[[1.    1.    3.    3.    1.    5.    5.   ]</w:t>
        <w:br/>
        <w:t xml:space="preserve"> [1.    1.    1.    1.    1.    1.    1.   ]</w:t>
        <w:br/>
        <w:t xml:space="preserve"> [0.333 1.    1.    1.    1.    1.    1.   ]</w:t>
        <w:br/>
        <w:t xml:space="preserve"> [0.333 1.    1.    1.    1.    1.    1.   ]</w:t>
        <w:br/>
        <w:t xml:space="preserve"> [1.    1.    1.    1.    1.    1.    3.   ]</w:t>
        <w:br/>
        <w:t xml:space="preserve"> [0.2   1.    1.    1.    1.    1.    1.   ]</w:t>
        <w:br/>
        <w:t xml:space="preserve"> [0.2   1.    1.    1.    0.333 1.    1.   ]]</w:t>
      </w:r>
    </w:p>
    <w:p>
      <w:r>
        <w:t>Weights:</w:t>
        <w:br/>
        <w:t>[0.297, 0.135, 0.108, 0.108, 0.159, 0.103, 0.089]</w:t>
      </w:r>
    </w:p>
    <w:p>
      <w:r>
        <w:t>Max Eigenvalue: 7.399</w:t>
      </w:r>
    </w:p>
    <w:p>
      <w:r>
        <w:t>Consistency Index (CI): 0.067</w:t>
      </w:r>
    </w:p>
    <w:p>
      <w:r>
        <w:t>Consistency Ratio (CR): 0.05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3</w:t>
      </w:r>
    </w:p>
    <w:p>
      <w:r>
        <w:t>Pairwise Comparison Matrix:</w:t>
        <w:br/>
        <w:t>[[1.    9.    5.    3.    5.    3.    3.   ]</w:t>
        <w:br/>
        <w:t xml:space="preserve"> [0.111 1.    3.    1.    3.    3.    1.   ]</w:t>
        <w:br/>
        <w:t xml:space="preserve"> [0.2   0.333 1.    3.    3.    9.    3.   ]</w:t>
        <w:br/>
        <w:t xml:space="preserve"> [0.333 1.    0.333 1.    3.    7.    5.   ]</w:t>
        <w:br/>
        <w:t xml:space="preserve"> [0.2   0.333 0.333 0.333 1.    5.    5.   ]</w:t>
        <w:br/>
        <w:t xml:space="preserve"> [0.333 0.333 0.111 0.143 0.2   1.    7.   ]</w:t>
        <w:br/>
        <w:t xml:space="preserve"> [0.333 1.    0.333 0.2   0.2   0.143 1.   ]]</w:t>
      </w:r>
    </w:p>
    <w:p>
      <w:r>
        <w:t>Weights:</w:t>
        <w:br/>
        <w:t>[0.37, 0.135, 0.169, 0.139, 0.085, 0.06, 0.042]</w:t>
      </w:r>
    </w:p>
    <w:p>
      <w:r>
        <w:t>Max Eigenvalue: 9.654</w:t>
      </w:r>
    </w:p>
    <w:p>
      <w:r>
        <w:t>Consistency Index (CI): 0.442</w:t>
      </w:r>
    </w:p>
    <w:p>
      <w:r>
        <w:t>Consistency Ratio (CR): 0.335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4</w:t>
      </w:r>
    </w:p>
    <w:p>
      <w:r>
        <w:t>Pairwise Comparison Matrix:</w:t>
        <w:br/>
        <w:t>[[1.    1.    3.    3.    1.    1.    1.   ]</w:t>
        <w:br/>
        <w:t xml:space="preserve"> [1.    1.    1.    1.    1.    1.    1.   ]</w:t>
        <w:br/>
        <w:t xml:space="preserve"> [0.333 1.    1.    1.    1.    1.    1.   ]</w:t>
        <w:br/>
        <w:t xml:space="preserve"> [0.333 1.    1.    1.    1.    1.    1.   ]</w:t>
        <w:br/>
        <w:t xml:space="preserve"> [1.    1.    1.    1.    1.    1.    1.   ]</w:t>
        <w:br/>
        <w:t xml:space="preserve"> [1.    1.    1.    1.    1.    1.    1.   ]</w:t>
        <w:br/>
        <w:t xml:space="preserve"> [1.    1.    1.    1.    1.    1.    1.   ]]</w:t>
      </w:r>
    </w:p>
    <w:p>
      <w:r>
        <w:t>Weights:</w:t>
        <w:br/>
        <w:t>[0.205, 0.139, 0.12, 0.12, 0.139, 0.139, 0.139]</w:t>
      </w:r>
    </w:p>
    <w:p>
      <w:r>
        <w:t>Max Eigenvalue: 7.205</w:t>
      </w:r>
    </w:p>
    <w:p>
      <w:r>
        <w:t>Consistency Index (CI): 0.034</w:t>
      </w:r>
    </w:p>
    <w:p>
      <w:r>
        <w:t>Consistency Ratio (CR): 0.026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5</w:t>
      </w:r>
    </w:p>
    <w:p>
      <w:r>
        <w:t>Pairwise Comparison Matrix:</w:t>
        <w:br/>
        <w:t>[[1.    1.    1.    1.    1.    1.    1.   ]</w:t>
        <w:br/>
        <w:t xml:space="preserve"> [1.    1.    1.    1.    1.    1.    1.   ]</w:t>
        <w:br/>
        <w:t xml:space="preserve"> [1.    1.    1.    1.    1.    1.    1.   ]</w:t>
        <w:br/>
        <w:t xml:space="preserve"> [1.    1.    1.    1.    1.    1.    1.   ]</w:t>
        <w:br/>
        <w:t xml:space="preserve"> [1.    1.    1.    1.    1.    3.    3.   ]</w:t>
        <w:br/>
        <w:t xml:space="preserve"> [1.    1.    1.    1.    0.333 1.    1.   ]</w:t>
        <w:br/>
        <w:t xml:space="preserve"> [1.    1.    1.    1.    0.333 1.    1.   ]]</w:t>
      </w:r>
    </w:p>
    <w:p>
      <w:r>
        <w:t>Weights:</w:t>
        <w:br/>
        <w:t>[0.139, 0.139, 0.139, 0.139, 0.205, 0.12, 0.12]</w:t>
      </w:r>
    </w:p>
    <w:p>
      <w:r>
        <w:t>Max Eigenvalue: 7.205</w:t>
      </w:r>
    </w:p>
    <w:p>
      <w:r>
        <w:t>Consistency Index (CI): 0.034</w:t>
      </w:r>
    </w:p>
    <w:p>
      <w:r>
        <w:t>Consistency Ratio (CR): 0.026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6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7</w:t>
      </w:r>
    </w:p>
    <w:p>
      <w:r>
        <w:t>Pairwise Comparison Matrix:</w:t>
        <w:br/>
        <w:t>[[1.    1.    1.    1.    1.    1.    1.   ]</w:t>
        <w:br/>
        <w:t xml:space="preserve"> [1.    1.    1.    1.    1.    9.    1.   ]</w:t>
        <w:br/>
        <w:t xml:space="preserve"> [1.    1.    1.    1.    1.    1.    1.   ]</w:t>
        <w:br/>
        <w:t xml:space="preserve"> [1.    1.    1.    1.    1.    1.    1.   ]</w:t>
        <w:br/>
        <w:t xml:space="preserve"> [1.    1.    1.    1.    1.    9.    1.   ]</w:t>
        <w:br/>
        <w:t xml:space="preserve"> [1.    0.111 1.    1.    0.111 1.    3.   ]</w:t>
        <w:br/>
        <w:t xml:space="preserve"> [1.    1.    1.    1.    1.    0.333 1.   ]]</w:t>
      </w:r>
    </w:p>
    <w:p>
      <w:r>
        <w:t>Weights:</w:t>
        <w:br/>
        <w:t>[0.119, 0.215, 0.119, 0.119, 0.215, 0.1, 0.111]</w:t>
      </w:r>
    </w:p>
    <w:p>
      <w:r>
        <w:t>Max Eigenvalue: 8.378</w:t>
      </w:r>
    </w:p>
    <w:p>
      <w:r>
        <w:t>Consistency Index (CI): 0.23</w:t>
      </w:r>
    </w:p>
    <w:p>
      <w:r>
        <w:t>Consistency Ratio (CR): 0.174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8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9</w:t>
      </w:r>
    </w:p>
    <w:p>
      <w:r>
        <w:t>Pairwise Comparison Matrix:</w:t>
        <w:br/>
        <w:t>[[1.    5.    5.    5.    1.    3.    5.   ]</w:t>
        <w:br/>
        <w:t xml:space="preserve"> [0.2   1.    5.    5.    3.    3.    5.   ]</w:t>
        <w:br/>
        <w:t xml:space="preserve"> [0.2   0.2   1.    5.    5.    3.    3.   ]</w:t>
        <w:br/>
        <w:t xml:space="preserve"> [0.2   0.2   0.2   1.    3.    3.    3.   ]</w:t>
        <w:br/>
        <w:t xml:space="preserve"> [1.    0.333 0.2   0.333 1.    1.    3.   ]</w:t>
        <w:br/>
        <w:t xml:space="preserve"> [0.333 0.333 0.333 0.333 1.    1.    5.   ]</w:t>
        <w:br/>
        <w:t xml:space="preserve"> [0.2   0.2   0.333 0.333 0.333 0.2   1.   ]]</w:t>
      </w:r>
    </w:p>
    <w:p>
      <w:r>
        <w:t>Weights:</w:t>
        <w:br/>
        <w:t>[0.352, 0.234, 0.155, 0.085, 0.081, 0.064, 0.03]</w:t>
      </w:r>
    </w:p>
    <w:p>
      <w:r>
        <w:t>Max Eigenvalue: 8.926</w:t>
      </w:r>
    </w:p>
    <w:p>
      <w:r>
        <w:t>Consistency Index (CI): 0.321</w:t>
      </w:r>
    </w:p>
    <w:p>
      <w:r>
        <w:t>Consistency Ratio (CR): 0.243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10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11</w:t>
      </w:r>
    </w:p>
    <w:p>
      <w:r>
        <w:t>Pairwise Comparison Matrix:</w:t>
        <w:br/>
        <w:t>[[1.    3.    3.    1.    1.    3.    1.   ]</w:t>
        <w:br/>
        <w:t xml:space="preserve"> [0.333 1.    3.    1.    1.    1.    3.   ]</w:t>
        <w:br/>
        <w:t xml:space="preserve"> [0.333 0.333 1.    1.    3.    1.    1.   ]</w:t>
        <w:br/>
        <w:t xml:space="preserve"> [1.    1.    1.    1.    3.    1.    1.   ]</w:t>
        <w:br/>
        <w:t xml:space="preserve"> [1.    1.    0.333 0.333 1.    3.    1.   ]</w:t>
        <w:br/>
        <w:t xml:space="preserve"> [0.333 1.    1.    1.    0.333 1.    1.   ]</w:t>
        <w:br/>
        <w:t xml:space="preserve"> [1.    0.333 1.    1.    1.    1.    1.   ]]</w:t>
      </w:r>
    </w:p>
    <w:p>
      <w:r>
        <w:t>Weights:</w:t>
        <w:br/>
        <w:t>[0.221, 0.165, 0.124, 0.156, 0.126, 0.096, 0.111]</w:t>
      </w:r>
    </w:p>
    <w:p>
      <w:r>
        <w:t>Max Eigenvalue: 8.002</w:t>
      </w:r>
    </w:p>
    <w:p>
      <w:r>
        <w:t>Consistency Index (CI): 0.167</w:t>
      </w:r>
    </w:p>
    <w:p>
      <w:r>
        <w:t>Consistency Ratio (CR): 0.127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12</w:t>
      </w:r>
    </w:p>
    <w:p>
      <w:r>
        <w:t>Pairwise Comparison Matrix:</w:t>
        <w:br/>
        <w:t>[[1.    7.    1.    0.143 0.2   1.    7.   ]</w:t>
        <w:br/>
        <w:t xml:space="preserve"> [0.143 1.    0.2   0.111 0.2   0.333 1.   ]</w:t>
        <w:br/>
        <w:t xml:space="preserve"> [1.    5.    1.    3.    1.    7.    0.333]</w:t>
        <w:br/>
        <w:t xml:space="preserve"> [6.998 9.001 0.333 1.    1.    7.    7.   ]</w:t>
        <w:br/>
        <w:t xml:space="preserve"> [5.    5.    1.    1.    1.    1.    1.   ]</w:t>
        <w:br/>
        <w:t xml:space="preserve"> [1.    3.    0.143 0.143 1.    1.    1.   ]</w:t>
        <w:br/>
        <w:t xml:space="preserve"> [0.143 1.    3.    0.143 1.    1.    1.   ]]</w:t>
      </w:r>
    </w:p>
    <w:p>
      <w:r>
        <w:t>Weights:</w:t>
        <w:br/>
        <w:t>[0.141, 0.028, 0.202, 0.294, 0.168, 0.063, 0.103]</w:t>
      </w:r>
    </w:p>
    <w:p>
      <w:r>
        <w:t>Max Eigenvalue: 9.964</w:t>
      </w:r>
    </w:p>
    <w:p>
      <w:r>
        <w:t>Consistency Index (CI): 0.494</w:t>
      </w:r>
    </w:p>
    <w:p>
      <w:r>
        <w:t>Consistency Ratio (CR): 0.374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13</w:t>
      </w:r>
    </w:p>
    <w:p>
      <w:r>
        <w:t>Pairwise Comparison Matrix:</w:t>
        <w:br/>
        <w:t>[[1.    3.    3.    5.    5.    3.    5.   ]</w:t>
        <w:br/>
        <w:t xml:space="preserve"> [0.333 1.    5.    3.    5.    3.    5.   ]</w:t>
        <w:br/>
        <w:t xml:space="preserve"> [0.333 0.2   1.    5.    5.    5.    5.   ]</w:t>
        <w:br/>
        <w:t xml:space="preserve"> [0.2   0.333 0.2   1.    5.    7.    5.   ]</w:t>
        <w:br/>
        <w:t xml:space="preserve"> [0.2   0.2   0.2   0.2   1.    7.    3.   ]</w:t>
        <w:br/>
        <w:t xml:space="preserve"> [0.333 0.333 0.2   0.143 0.143 1.    5.   ]</w:t>
        <w:br/>
        <w:t xml:space="preserve"> [0.2   0.2   0.2   0.2   0.333 0.2   1.   ]]</w:t>
      </w:r>
    </w:p>
    <w:p>
      <w:r>
        <w:t>Weights:</w:t>
        <w:br/>
        <w:t>[0.309, 0.246, 0.181, 0.121, 0.071, 0.046, 0.025]</w:t>
      </w:r>
    </w:p>
    <w:p>
      <w:r>
        <w:t>Max Eigenvalue: 9.1</w:t>
      </w:r>
    </w:p>
    <w:p>
      <w:r>
        <w:t>Consistency Index (CI): 0.35</w:t>
      </w:r>
    </w:p>
    <w:p>
      <w:r>
        <w:t>Consistency Ratio (CR): 0.265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14</w:t>
      </w:r>
    </w:p>
    <w:p>
      <w:r>
        <w:t>Pairwise Comparison Matrix:</w:t>
        <w:br/>
        <w:t>[[1.    7.    5.    1.    1.    1.    5.   ]</w:t>
        <w:br/>
        <w:t xml:space="preserve"> [0.143 1.    3.    3.    1.    1.    1.   ]</w:t>
        <w:br/>
        <w:t xml:space="preserve"> [0.2   0.333 1.    1.    3.    5.    5.   ]</w:t>
        <w:br/>
        <w:t xml:space="preserve"> [1.    0.333 1.    1.    0.333 1.    1.   ]</w:t>
        <w:br/>
        <w:t xml:space="preserve"> [1.    1.    0.333 3.    1.    1.    1.   ]</w:t>
        <w:br/>
        <w:t xml:space="preserve"> [1.    1.    0.2   1.    1.    1.    1.   ]</w:t>
        <w:br/>
        <w:t xml:space="preserve"> [0.2   1.    0.2   1.    1.    1.    1.   ]]</w:t>
      </w:r>
    </w:p>
    <w:p>
      <w:r>
        <w:t>Weights:</w:t>
        <w:br/>
        <w:t>[0.312, 0.14, 0.173, 0.092, 0.119, 0.096, 0.068]</w:t>
      </w:r>
    </w:p>
    <w:p>
      <w:r>
        <w:t>Max Eigenvalue: 8.988</w:t>
      </w:r>
    </w:p>
    <w:p>
      <w:r>
        <w:t>Consistency Index (CI): 0.331</w:t>
      </w:r>
    </w:p>
    <w:p>
      <w:r>
        <w:t>Consistency Ratio (CR): 0.251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15</w:t>
      </w:r>
    </w:p>
    <w:p>
      <w:r>
        <w:t>Pairwise Comparison Matrix:</w:t>
        <w:br/>
        <w:t>[[1.    3.    1.    3.    1.    3.    1.   ]</w:t>
        <w:br/>
        <w:t xml:space="preserve"> [0.333 1.    3.    1.    3.    3.    1.   ]</w:t>
        <w:br/>
        <w:t xml:space="preserve"> [1.    0.333 1.    1.    1.    1.    1.   ]</w:t>
        <w:br/>
        <w:t xml:space="preserve"> [0.333 1.    1.    1.    1.    1.    1.   ]</w:t>
        <w:br/>
        <w:t xml:space="preserve"> [1.    0.333 1.    1.    1.    3.    3.   ]</w:t>
        <w:br/>
        <w:t xml:space="preserve"> [0.333 0.333 1.    1.    0.333 1.    3.   ]</w:t>
        <w:br/>
        <w:t xml:space="preserve"> [1.    1.    1.    1.    0.333 0.333 1.   ]]</w:t>
      </w:r>
    </w:p>
    <w:p>
      <w:r>
        <w:t>Weights:</w:t>
        <w:br/>
        <w:t>[0.225, 0.198, 0.108, 0.106, 0.159, 0.102, 0.103]</w:t>
      </w:r>
    </w:p>
    <w:p>
      <w:r>
        <w:t>Max Eigenvalue: 8.037</w:t>
      </w:r>
    </w:p>
    <w:p>
      <w:r>
        <w:t>Consistency Index (CI): 0.173</w:t>
      </w:r>
    </w:p>
    <w:p>
      <w:r>
        <w:t>Consistency Ratio (CR): 0.131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16</w:t>
      </w:r>
    </w:p>
    <w:p>
      <w:r>
        <w:t>Pairwise Comparison Matrix:</w:t>
        <w:br/>
        <w:t>[[1.    0.111 0.143 1.    1.    1.    1.   ]</w:t>
        <w:br/>
        <w:t xml:space="preserve"> [9.001 1.    1.    1.    1.    7.    1.   ]</w:t>
        <w:br/>
        <w:t xml:space="preserve"> [6.998 1.    1.    1.    1.    5.    1.   ]</w:t>
        <w:br/>
        <w:t xml:space="preserve"> [1.    1.    1.    1.    1.    1.    1.   ]</w:t>
        <w:br/>
        <w:t xml:space="preserve"> [1.    1.    1.    1.    1.    5.    5.   ]</w:t>
        <w:br/>
        <w:t xml:space="preserve"> [1.    0.143 0.2   1.    0.2   1.    0.143]</w:t>
        <w:br/>
        <w:t xml:space="preserve"> [1.    1.    1.    1.    0.2   6.998 1.   ]]</w:t>
      </w:r>
    </w:p>
    <w:p>
      <w:r>
        <w:t>Weights:</w:t>
        <w:br/>
        <w:t>[0.076, 0.225, 0.196, 0.12, 0.205, 0.045, 0.133]</w:t>
      </w:r>
    </w:p>
    <w:p>
      <w:r>
        <w:t>Max Eigenvalue: 8.326</w:t>
      </w:r>
    </w:p>
    <w:p>
      <w:r>
        <w:t>Consistency Index (CI): 0.221</w:t>
      </w:r>
    </w:p>
    <w:p>
      <w:r>
        <w:t>Consistency Ratio (CR): 0.167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17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18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19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20</w:t>
      </w:r>
    </w:p>
    <w:p>
      <w:r>
        <w:t>Pairwise Comparison Matrix:</w:t>
        <w:br/>
        <w:t>[[1.    5.    5.    5.    5.    5.    5.   ]</w:t>
        <w:br/>
        <w:t xml:space="preserve"> [0.2   1.    5.    3.    1.    1.    1.   ]</w:t>
        <w:br/>
        <w:t xml:space="preserve"> [0.2   0.2   1.    1.    5.    5.    5.   ]</w:t>
        <w:br/>
        <w:t xml:space="preserve"> [0.2   0.333 1.    1.    5.    5.    5.   ]</w:t>
        <w:br/>
        <w:t xml:space="preserve"> [0.2   1.    0.2   0.2   1.    5.    5.   ]</w:t>
        <w:br/>
        <w:t xml:space="preserve"> [0.2   1.    0.2   0.2   0.2   1.    5.   ]</w:t>
        <w:br/>
        <w:t xml:space="preserve"> [0.2   1.    0.2   0.2   0.2   0.2   1.   ]]</w:t>
      </w:r>
    </w:p>
    <w:p>
      <w:r>
        <w:t>Weights:</w:t>
        <w:br/>
        <w:t>[0.37, 0.162, 0.139, 0.141, 0.091, 0.059, 0.038]</w:t>
      </w:r>
    </w:p>
    <w:p>
      <w:r>
        <w:t>Max Eigenvalue: 9.517</w:t>
      </w:r>
    </w:p>
    <w:p>
      <w:r>
        <w:t>Consistency Index (CI): 0.42</w:t>
      </w:r>
    </w:p>
    <w:p>
      <w:r>
        <w:t>Consistency Ratio (CR): 0.318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21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22</w:t>
      </w:r>
    </w:p>
    <w:p>
      <w:r>
        <w:t>Pairwise Comparison Matrix:</w:t>
        <w:br/>
        <w:t>[[1.    1.    1.    9.    0.111 0.143 0.111]</w:t>
        <w:br/>
        <w:t xml:space="preserve"> [1.    1.    0.143 0.111 0.111 0.111 0.111]</w:t>
        <w:br/>
        <w:t xml:space="preserve"> [1.    6.998 1.    1.    1.    0.111 9.   ]</w:t>
        <w:br/>
        <w:t xml:space="preserve"> [0.111 9.001 1.    1.    0.111 0.111 0.111]</w:t>
        <w:br/>
        <w:t xml:space="preserve"> [9.001 9.001 1.    9.001 1.    1.    1.   ]</w:t>
        <w:br/>
        <w:t xml:space="preserve"> [6.998 9.001 9.001 9.001 1.    1.    7.   ]</w:t>
        <w:br/>
        <w:t xml:space="preserve"> [9.001 9.001 0.111 9.001 1.    0.143 1.   ]]</w:t>
      </w:r>
    </w:p>
    <w:p>
      <w:r>
        <w:t>Weights:</w:t>
        <w:br/>
        <w:t>[0.066, 0.018, 0.173, 0.042, 0.184, 0.376, 0.14]</w:t>
      </w:r>
    </w:p>
    <w:p>
      <w:r>
        <w:t>Max Eigenvalue: 10.913</w:t>
      </w:r>
    </w:p>
    <w:p>
      <w:r>
        <w:t>Consistency Index (CI): 0.652</w:t>
      </w:r>
    </w:p>
    <w:p>
      <w:r>
        <w:t>Consistency Ratio (CR): 0.494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23</w:t>
      </w:r>
    </w:p>
    <w:p>
      <w:r>
        <w:t>Pairwise Comparison Matrix:</w:t>
        <w:br/>
        <w:t>[[1.    5.    5.    5.    5.    5.    5.   ]</w:t>
        <w:br/>
        <w:t xml:space="preserve"> [0.2   1.    5.    3.    5.    5.    5.   ]</w:t>
        <w:br/>
        <w:t xml:space="preserve"> [0.2   0.2   1.    3.    5.    5.    5.   ]</w:t>
        <w:br/>
        <w:t xml:space="preserve"> [0.2   0.333 0.333 1.    5.    5.    5.   ]</w:t>
        <w:br/>
        <w:t xml:space="preserve"> [0.2   0.2   0.2   0.2   1.    1.    5.   ]</w:t>
        <w:br/>
        <w:t xml:space="preserve"> [0.2   0.2   0.2   0.2   1.    1.    5.   ]</w:t>
        <w:br/>
        <w:t xml:space="preserve"> [0.2   0.2   0.2   0.2   0.2   0.2   1.   ]]</w:t>
      </w:r>
    </w:p>
    <w:p>
      <w:r>
        <w:t>Weights:</w:t>
        <w:br/>
        <w:t>[0.401, 0.229, 0.141, 0.108, 0.047, 0.047, 0.026]</w:t>
      </w:r>
    </w:p>
    <w:p>
      <w:r>
        <w:t>Max Eigenvalue: 8.471</w:t>
      </w:r>
    </w:p>
    <w:p>
      <w:r>
        <w:t>Consistency Index (CI): 0.245</w:t>
      </w:r>
    </w:p>
    <w:p>
      <w:r>
        <w:t>Consistency Ratio (CR): 0.186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24</w:t>
      </w:r>
    </w:p>
    <w:p>
      <w:r>
        <w:t>Pairwise Comparison Matrix:</w:t>
        <w:br/>
        <w:t>[[1.    1.    1.    3.    3.    3.    1.   ]</w:t>
        <w:br/>
        <w:t xml:space="preserve"> [1.    1.    1.    1.    1.    1.    1.   ]</w:t>
        <w:br/>
        <w:t xml:space="preserve"> [1.    1.    1.    1.    1.    1.    1.   ]</w:t>
        <w:br/>
        <w:t xml:space="preserve"> [0.333 1.    1.    1.    1.    1.    1.   ]</w:t>
        <w:br/>
        <w:t xml:space="preserve"> [0.333 1.    1.    1.    1.    1.    1.   ]</w:t>
        <w:br/>
        <w:t xml:space="preserve"> [0.333 1.    1.    1.    1.    1.    1.   ]</w:t>
        <w:br/>
        <w:t xml:space="preserve"> [1.    1.    1.    1.    1.    1.    1.   ]]</w:t>
      </w:r>
    </w:p>
    <w:p>
      <w:r>
        <w:t>Weights:</w:t>
        <w:br/>
        <w:t>[0.235, 0.138, 0.138, 0.117, 0.117, 0.117, 0.138]</w:t>
      </w:r>
    </w:p>
    <w:p>
      <w:r>
        <w:t>Max Eigenvalue: 7.23</w:t>
      </w:r>
    </w:p>
    <w:p>
      <w:r>
        <w:t>Consistency Index (CI): 0.038</w:t>
      </w:r>
    </w:p>
    <w:p>
      <w:r>
        <w:t>Consistency Ratio (CR): 0.029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25</w:t>
      </w:r>
    </w:p>
    <w:p>
      <w:r>
        <w:t>Pairwise Comparison Matrix:</w:t>
        <w:br/>
        <w:t>[[1.    1.    1.    1.    1.    1.    1.   ]</w:t>
        <w:br/>
        <w:t xml:space="preserve"> [1.    1.    1.    1.    1.    1.    3.   ]</w:t>
        <w:br/>
        <w:t xml:space="preserve"> [1.    1.    1.    3.    1.    1.    3.   ]</w:t>
        <w:br/>
        <w:t xml:space="preserve"> [1.    1.    0.333 1.    3.    1.    3.   ]</w:t>
        <w:br/>
        <w:t xml:space="preserve"> [1.    1.    1.    0.333 1.    1.    1.   ]</w:t>
        <w:br/>
        <w:t xml:space="preserve"> [1.    1.    1.    1.    1.    1.    3.   ]</w:t>
        <w:br/>
        <w:t xml:space="preserve"> [1.    0.333 0.333 0.333 1.    0.333 1.   ]]</w:t>
      </w:r>
    </w:p>
    <w:p>
      <w:r>
        <w:t>Weights:</w:t>
        <w:br/>
        <w:t>[0.134, 0.154, 0.199, 0.168, 0.119, 0.154, 0.074]</w:t>
      </w:r>
    </w:p>
    <w:p>
      <w:r>
        <w:t>Max Eigenvalue: 7.47</w:t>
      </w:r>
    </w:p>
    <w:p>
      <w:r>
        <w:t>Consistency Index (CI): 0.078</w:t>
      </w:r>
    </w:p>
    <w:p>
      <w:r>
        <w:t>Consistency Ratio (CR): 0.059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26</w:t>
      </w:r>
    </w:p>
    <w:p>
      <w:r>
        <w:t>Pairwise Comparison Matrix:</w:t>
        <w:br/>
        <w:t>[[1.    5.    3.    5.    5.    3.    3.   ]</w:t>
        <w:br/>
        <w:t xml:space="preserve"> [0.2   1.    3.    5.    5.    5.    5.   ]</w:t>
        <w:br/>
        <w:t xml:space="preserve"> [0.333 0.333 1.    5.    3.    3.    5.   ]</w:t>
        <w:br/>
        <w:t xml:space="preserve"> [0.2   0.2   0.2   1.    3.    5.    5.   ]</w:t>
        <w:br/>
        <w:t xml:space="preserve"> [0.2   0.2   0.333 0.333 1.    3.    3.   ]</w:t>
        <w:br/>
        <w:t xml:space="preserve"> [0.333 0.2   0.333 0.2   0.333 1.    3.   ]</w:t>
        <w:br/>
        <w:t xml:space="preserve"> [0.333 0.2   0.2   0.2   0.333 0.333 1.   ]]</w:t>
      </w:r>
    </w:p>
    <w:p>
      <w:r>
        <w:t>Weights:</w:t>
        <w:br/>
        <w:t>[0.362, 0.236, 0.16, 0.1, 0.061, 0.049, 0.034]</w:t>
      </w:r>
    </w:p>
    <w:p>
      <w:r>
        <w:t>Max Eigenvalue: 8.49</w:t>
      </w:r>
    </w:p>
    <w:p>
      <w:r>
        <w:t>Consistency Index (CI): 0.248</w:t>
      </w:r>
    </w:p>
    <w:p>
      <w:r>
        <w:t>Consistency Ratio (CR): 0.188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27</w:t>
      </w:r>
    </w:p>
    <w:p>
      <w:r>
        <w:t>Pairwise Comparison Matrix:</w:t>
        <w:br/>
        <w:t>[[1.    3.    1.    1.    1.    1.    1.   ]</w:t>
        <w:br/>
        <w:t xml:space="preserve"> [0.333 1.    1.    1.    1.    1.    1.   ]</w:t>
        <w:br/>
        <w:t xml:space="preserve"> [1.    1.    1.    1.    1.    1.    1.   ]</w:t>
        <w:br/>
        <w:t xml:space="preserve"> [1.    1.    1.    1.    1.    1.    1.   ]</w:t>
        <w:br/>
        <w:t xml:space="preserve"> [1.    1.    1.    1.    1.    1.    1.   ]</w:t>
        <w:br/>
        <w:t xml:space="preserve"> [1.    1.    1.    1.    1.    1.    1.   ]</w:t>
        <w:br/>
        <w:t xml:space="preserve"> [1.    1.    1.    1.    1.    1.    1.   ]]</w:t>
      </w:r>
    </w:p>
    <w:p>
      <w:r>
        <w:t>Weights:</w:t>
        <w:br/>
        <w:t>[0.175, 0.124, 0.14, 0.14, 0.14, 0.14, 0.14]</w:t>
      </w:r>
    </w:p>
    <w:p>
      <w:r>
        <w:t>Max Eigenvalue: 7.131</w:t>
      </w:r>
    </w:p>
    <w:p>
      <w:r>
        <w:t>Consistency Index (CI): 0.022</w:t>
      </w:r>
    </w:p>
    <w:p>
      <w:r>
        <w:t>Consistency Ratio (CR): 0.017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28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29</w:t>
      </w:r>
    </w:p>
    <w:p>
      <w:r>
        <w:t>Pairwise Comparison Matrix:</w:t>
        <w:br/>
        <w:t>[[1.    3.    1.    3.    1.    1.    1.   ]</w:t>
        <w:br/>
        <w:t xml:space="preserve"> [0.333 1.    3.    1.    3.    3.    1.   ]</w:t>
        <w:br/>
        <w:t xml:space="preserve"> [1.    0.333 1.    1.    1.    1.    3.   ]</w:t>
        <w:br/>
        <w:t xml:space="preserve"> [0.333 1.    1.    1.    1.    1.    3.   ]</w:t>
        <w:br/>
        <w:t xml:space="preserve"> [1.    0.333 1.    1.    1.    3.    3.   ]</w:t>
        <w:br/>
        <w:t xml:space="preserve"> [1.    0.333 1.    1.    0.333 1.    3.   ]</w:t>
        <w:br/>
        <w:t xml:space="preserve"> [1.    1.    0.333 0.333 0.333 0.333 1.   ]]</w:t>
      </w:r>
    </w:p>
    <w:p>
      <w:r>
        <w:t>Weights:</w:t>
        <w:br/>
        <w:t>[0.202, 0.201, 0.125, 0.125, 0.153, 0.113, 0.08]</w:t>
      </w:r>
    </w:p>
    <w:p>
      <w:r>
        <w:t>Max Eigenvalue: 8.184</w:t>
      </w:r>
    </w:p>
    <w:p>
      <w:r>
        <w:t>Consistency Index (CI): 0.197</w:t>
      </w:r>
    </w:p>
    <w:p>
      <w:r>
        <w:t>Consistency Ratio (CR): 0.15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30</w:t>
      </w:r>
    </w:p>
    <w:p>
      <w:r>
        <w:t>Pairwise Comparison Matrix:</w:t>
        <w:br/>
        <w:t>[[1.    1.    1.    1.    1.    1.    0.333]</w:t>
        <w:br/>
        <w:t xml:space="preserve"> [1.    1.    3.    3.    1.    0.333 0.333]</w:t>
        <w:br/>
        <w:t xml:space="preserve"> [1.    0.333 1.    0.333 1.    1.    1.   ]</w:t>
        <w:br/>
        <w:t xml:space="preserve"> [1.    0.333 3.    1.    0.333 0.333 1.   ]</w:t>
        <w:br/>
        <w:t xml:space="preserve"> [1.    1.    1.    3.    1.    0.333 1.   ]</w:t>
        <w:br/>
        <w:t xml:space="preserve"> [1.    3.    1.    3.    3.    1.    1.   ]</w:t>
        <w:br/>
        <w:t xml:space="preserve"> [3.    3.    1.    1.    1.    1.    1.   ]]</w:t>
      </w:r>
    </w:p>
    <w:p>
      <w:r>
        <w:t>Weights:</w:t>
        <w:br/>
        <w:t>[0.108, 0.143, 0.103, 0.109, 0.133, 0.219, 0.186]</w:t>
      </w:r>
    </w:p>
    <w:p>
      <w:r>
        <w:t>Max Eigenvalue: 8.08</w:t>
      </w:r>
    </w:p>
    <w:p>
      <w:r>
        <w:t>Consistency Index (CI): 0.18</w:t>
      </w:r>
    </w:p>
    <w:p>
      <w:r>
        <w:t>Consistency Ratio (CR): 0.136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31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32</w:t>
      </w:r>
    </w:p>
    <w:p>
      <w:r>
        <w:t>Pairwise Comparison Matrix:</w:t>
        <w:br/>
        <w:t>[[1.    3.    1.    1.    3.    3.    1.   ]</w:t>
        <w:br/>
        <w:t xml:space="preserve"> [0.333 1.    3.    3.    3.    3.    1.   ]</w:t>
        <w:br/>
        <w:t xml:space="preserve"> [1.    0.333 1.    3.    1.    3.    1.   ]</w:t>
        <w:br/>
        <w:t xml:space="preserve"> [1.    0.333 0.333 1.    3.    3.    1.   ]</w:t>
        <w:br/>
        <w:t xml:space="preserve"> [0.333 0.333 1.    0.333 1.    3.    3.   ]</w:t>
        <w:br/>
        <w:t xml:space="preserve"> [0.333 0.333 0.333 0.333 0.333 1.    3.   ]</w:t>
        <w:br/>
        <w:t xml:space="preserve"> [1.    1.    1.    1.    0.333 0.333 1.   ]]</w:t>
      </w:r>
    </w:p>
    <w:p>
      <w:r>
        <w:t>Weights:</w:t>
        <w:br/>
        <w:t>[0.211, 0.212, 0.15, 0.134, 0.115, 0.077, 0.102]</w:t>
      </w:r>
    </w:p>
    <w:p>
      <w:r>
        <w:t>Max Eigenvalue: 8.554</w:t>
      </w:r>
    </w:p>
    <w:p>
      <w:r>
        <w:t>Consistency Index (CI): 0.259</w:t>
      </w:r>
    </w:p>
    <w:p>
      <w:r>
        <w:t>Consistency Ratio (CR): 0.196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33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34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35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Aggregate Results</w:t>
      </w:r>
    </w:p>
    <w:p>
      <w:r>
        <w:t>Aggregate Pairwise Comparison Matrix:</w:t>
        <w:br/>
        <w:t>[[1.    1.063 1.13  1.201 1.063 1.162 1.094]</w:t>
        <w:br/>
        <w:t xml:space="preserve"> [0.941 1.    1.    1.    1.    1.    1.063]</w:t>
        <w:br/>
        <w:t xml:space="preserve"> [0.885 1.    1.    1.063 1.    1.    1.063]</w:t>
        <w:br/>
        <w:t xml:space="preserve"> [0.833 1.    0.941 1.    1.063 1.    1.063]</w:t>
        <w:br/>
        <w:t xml:space="preserve"> [0.941 1.    1.    0.941 1.    1.063 1.13 ]</w:t>
        <w:br/>
        <w:t xml:space="preserve"> [0.86  1.    1.    1.    0.941 1.    1.063]</w:t>
        <w:br/>
        <w:t xml:space="preserve"> [0.914 0.941 0.941 0.941 0.885 0.941 1.   ]]</w:t>
      </w:r>
    </w:p>
    <w:p>
      <w:r>
        <w:t>Aggregate Weights:</w:t>
        <w:br/>
        <w:t>[0.157, 0.143, 0.143, 0.14, 0.144, 0.14, 0.134]</w:t>
      </w:r>
    </w:p>
    <w:p>
      <w:r>
        <w:t>Aggregate Max Eigenvalue: 7.004</w:t>
      </w:r>
    </w:p>
    <w:p>
      <w:r>
        <w:t>Aggregate Consistency Index (CI): 0.001</w:t>
      </w:r>
    </w:p>
    <w:p>
      <w:r>
        <w:t>Aggregate Consistency Ratio (CR): 0.001</w:t>
      </w:r>
    </w:p>
    <w:p>
      <w:r>
        <w:t>Aggregate Random Index (RI): 1.32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