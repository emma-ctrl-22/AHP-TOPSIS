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Criteria Analysis</w:t>
      </w:r>
    </w:p>
    <w:p>
      <w:pPr>
        <w:pStyle w:val="Heading2"/>
      </w:pPr>
      <w:r>
        <w:t>Engineer 1</w:t>
      </w:r>
    </w:p>
    <w:p>
      <w:r>
        <w:t>Pairwise Comparison Matrix:</w:t>
        <w:br/>
        <w:t>[[1.         3.         3.        ]</w:t>
        <w:br/>
        <w:t xml:space="preserve"> [0.33333333 1.         1.        ]</w:t>
        <w:br/>
        <w:t xml:space="preserve"> [0.33333333 1.         1.        ]]</w:t>
      </w:r>
    </w:p>
    <w:p>
      <w:r>
        <w:t>Weights:</w:t>
        <w:br/>
        <w:t>[0.6 0.2 0.2]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</w:t>
      </w:r>
    </w:p>
    <w:p>
      <w:r>
        <w:t>Pairwise Comparison Matrix:</w:t>
        <w:br/>
        <w:t>[[1.         5.         1.        ]</w:t>
        <w:br/>
        <w:t xml:space="preserve"> [0.2        1.         9.        ]</w:t>
        <w:br/>
        <w:t xml:space="preserve"> [1.         0.11111111 1.        ]]</w:t>
      </w:r>
    </w:p>
    <w:p>
      <w:r>
        <w:t>Weights:</w:t>
        <w:br/>
        <w:t>[0.50187629 0.35702409 0.14109962]</w:t>
      </w:r>
    </w:p>
    <w:p>
      <w:r>
        <w:t>Max Eigenvalue: (4.838037526257318+0j)</w:t>
      </w:r>
    </w:p>
    <w:p>
      <w:r>
        <w:t>Consistency Index (CI): (0.9190187631286588+0j)</w:t>
      </w:r>
    </w:p>
    <w:p>
      <w:r>
        <w:t>Consistency Ratio (CR): (1.5845151088425153+0j)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6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9</w:t>
      </w:r>
    </w:p>
    <w:p>
      <w:r>
        <w:t>Pairwise Comparison Matrix:</w:t>
        <w:br/>
        <w:t>[[1.  1.  5. ]</w:t>
        <w:br/>
        <w:t xml:space="preserve"> [1.  1.  5. ]</w:t>
        <w:br/>
        <w:t xml:space="preserve"> [0.2 0.2 1. ]]</w:t>
      </w:r>
    </w:p>
    <w:p>
      <w:r>
        <w:t>Weights:</w:t>
        <w:br/>
        <w:t>[0.45454545 0.45454545 0.09090909]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10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11</w:t>
      </w:r>
    </w:p>
    <w:p>
      <w:r>
        <w:t>Pairwise Comparison Matrix:</w:t>
        <w:br/>
        <w:t>[[1.         1.         1.        ]</w:t>
        <w:br/>
        <w:t xml:space="preserve"> [1.         1.         3.        ]</w:t>
        <w:br/>
        <w:t xml:space="preserve"> [1.         0.33333333 1.        ]]</w:t>
      </w:r>
    </w:p>
    <w:p>
      <w:r>
        <w:t>Weights:</w:t>
        <w:br/>
        <w:t>[0.31891713 0.45995809 0.22112479]</w:t>
      </w:r>
    </w:p>
    <w:p>
      <w:r>
        <w:t>Max Eigenvalue: (3.135610844658042+0j)</w:t>
      </w:r>
    </w:p>
    <w:p>
      <w:r>
        <w:t>Consistency Index (CI): (0.06780542232902098+0j)</w:t>
      </w:r>
    </w:p>
    <w:p>
      <w:r>
        <w:t>Consistency Ratio (CR): (0.11690590056727757+0j)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12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13</w:t>
      </w:r>
    </w:p>
    <w:p>
      <w:r>
        <w:t>Pairwise Comparison Matrix:</w:t>
        <w:br/>
        <w:t>[[1.  5.  5. ]</w:t>
        <w:br/>
        <w:t xml:space="preserve"> [0.2 1.  5. ]</w:t>
        <w:br/>
        <w:t xml:space="preserve"> [0.2 0.2 1. ]]</w:t>
      </w:r>
    </w:p>
    <w:p>
      <w:r>
        <w:t>Weights:</w:t>
        <w:br/>
        <w:t>[0.68542168 0.23441092 0.08016741]</w:t>
      </w:r>
    </w:p>
    <w:p>
      <w:r>
        <w:t>Max Eigenvalue: (3.294779494319272+0j)</w:t>
      </w:r>
    </w:p>
    <w:p>
      <w:r>
        <w:t>Consistency Index (CI): (0.14738974715963593+0j)</w:t>
      </w:r>
    </w:p>
    <w:p>
      <w:r>
        <w:t>Consistency Ratio (CR): (0.25412025372351027+0j)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15</w:t>
      </w:r>
    </w:p>
    <w:p>
      <w:r>
        <w:t>Pairwise Comparison Matrix:</w:t>
        <w:br/>
        <w:t>[[1.         3.         3.        ]</w:t>
        <w:br/>
        <w:t xml:space="preserve"> [0.33333333 1.         3.        ]</w:t>
        <w:br/>
        <w:t xml:space="preserve"> [0.33333333 0.33333333 1.        ]]</w:t>
      </w:r>
    </w:p>
    <w:p>
      <w:r>
        <w:t>Weights:</w:t>
        <w:br/>
        <w:t>[0.58415641 0.28083311 0.13501048]</w:t>
      </w:r>
    </w:p>
    <w:p>
      <w:r>
        <w:t>Max Eigenvalue: (3.1356108446580464+0j)</w:t>
      </w:r>
    </w:p>
    <w:p>
      <w:r>
        <w:t>Consistency Index (CI): (0.0678054223290232+0j)</w:t>
      </w:r>
    </w:p>
    <w:p>
      <w:r>
        <w:t>Consistency Ratio (CR): (0.1169059005672814+0j)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16</w:t>
      </w:r>
    </w:p>
    <w:p>
      <w:r>
        <w:t>Pairwise Comparison Matrix:</w:t>
        <w:br/>
        <w:t>[[1.  1.  5. ]</w:t>
        <w:br/>
        <w:t xml:space="preserve"> [1.  1.  1. ]</w:t>
        <w:br/>
        <w:t xml:space="preserve"> [0.2 1.  1. ]]</w:t>
      </w:r>
    </w:p>
    <w:p>
      <w:r>
        <w:t>Weights:</w:t>
        <w:br/>
        <w:t>[0.51899557 0.30351045 0.17749399]</w:t>
      </w:r>
    </w:p>
    <w:p>
      <w:r>
        <w:t>Max Eigenvalue: (3.294779494319275+0j)</w:t>
      </w:r>
    </w:p>
    <w:p>
      <w:r>
        <w:t>Consistency Index (CI): (0.14738974715963749+0j)</w:t>
      </w:r>
    </w:p>
    <w:p>
      <w:r>
        <w:t>Consistency Ratio (CR): (0.25412025372351293+0j)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19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20</w:t>
      </w:r>
    </w:p>
    <w:p>
      <w:r>
        <w:t>Pairwise Comparison Matrix:</w:t>
        <w:br/>
        <w:t>[[1.  5.  5. ]</w:t>
        <w:br/>
        <w:t xml:space="preserve"> [0.2 1.  1. ]</w:t>
        <w:br/>
        <w:t xml:space="preserve"> [0.2 1.  1. ]]</w:t>
      </w:r>
    </w:p>
    <w:p>
      <w:r>
        <w:t>Weights:</w:t>
        <w:br/>
        <w:t>[0.71428571 0.14285714 0.14285714]</w:t>
      </w:r>
    </w:p>
    <w:p>
      <w:r>
        <w:t>Max Eigenvalue: 3.000000000000001</w:t>
      </w:r>
    </w:p>
    <w:p>
      <w:r>
        <w:t>Consistency Index (CI): 4.440892098500626e-16</w:t>
      </w:r>
    </w:p>
    <w:p>
      <w:r>
        <w:t>Consistency Ratio (CR): 7.656710514656253e-16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21</w:t>
      </w:r>
    </w:p>
    <w:p>
      <w:r>
        <w:t>Pairwise Comparison Matrix:</w:t>
        <w:br/>
        <w:t>[[1.         5.         5.        ]</w:t>
        <w:br/>
        <w:t xml:space="preserve"> [0.2        1.         3.        ]</w:t>
        <w:br/>
        <w:t xml:space="preserve"> [0.2        0.33333333 1.        ]]</w:t>
      </w:r>
    </w:p>
    <w:p>
      <w:r>
        <w:t>Weights:</w:t>
        <w:br/>
        <w:t>[0.70071086 0.20211999 0.09716915]</w:t>
      </w:r>
    </w:p>
    <w:p>
      <w:r>
        <w:t>Max Eigenvalue: (3.135610844658048+0j)</w:t>
      </w:r>
    </w:p>
    <w:p>
      <w:r>
        <w:t>Consistency Index (CI): (0.06780542232902409+0j)</w:t>
      </w:r>
    </w:p>
    <w:p>
      <w:r>
        <w:t>Consistency Ratio (CR): (0.11690590056728292+0j)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22</w:t>
      </w:r>
    </w:p>
    <w:p>
      <w:r>
        <w:t>Pairwise Comparison Matrix:</w:t>
        <w:br/>
        <w:t>[[1.         0.1111     9.        ]</w:t>
        <w:br/>
        <w:t xml:space="preserve"> [9.00090009 1.         0.1111    ]</w:t>
        <w:br/>
        <w:t xml:space="preserve"> [0.11111111 9.00090009 1.        ]]</w:t>
      </w:r>
    </w:p>
    <w:p>
      <w:r>
        <w:t>Weights:</w:t>
        <w:br/>
        <w:t>[0.33332222 0.33333333 0.33334445]</w:t>
      </w:r>
    </w:p>
    <w:p>
      <w:r>
        <w:t>Max Eigenvalue: (10.111703753584694+0j)</w:t>
      </w:r>
    </w:p>
    <w:p>
      <w:r>
        <w:t>Consistency Index (CI): (3.555851876792347+0j)</w:t>
      </w:r>
    </w:p>
    <w:p>
      <w:r>
        <w:t>Consistency Ratio (CR): (6.13077909791784+0j)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23</w:t>
      </w:r>
    </w:p>
    <w:p>
      <w:r>
        <w:t>Pairwise Comparison Matrix:</w:t>
        <w:br/>
        <w:t>[[1.         1.         3.        ]</w:t>
        <w:br/>
        <w:t xml:space="preserve"> [1.         1.         1.        ]</w:t>
        <w:br/>
        <w:t xml:space="preserve"> [0.33333333 1.         1.        ]]</w:t>
      </w:r>
    </w:p>
    <w:p>
      <w:r>
        <w:t>Weights:</w:t>
        <w:br/>
        <w:t>[0.45995809 0.31891713 0.22112479]</w:t>
      </w:r>
    </w:p>
    <w:p>
      <w:r>
        <w:t>Max Eigenvalue: (3.1356108446580446+0j)</w:t>
      </w:r>
    </w:p>
    <w:p>
      <w:r>
        <w:t>Consistency Index (CI): (0.06780542232902231+0j)</w:t>
      </w:r>
    </w:p>
    <w:p>
      <w:r>
        <w:t>Consistency Ratio (CR): (0.11690590056727986+0j)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24</w:t>
      </w:r>
    </w:p>
    <w:p>
      <w:r>
        <w:t>Pairwise Comparison Matrix:</w:t>
        <w:br/>
        <w:t>[[1.         1.         3.        ]</w:t>
        <w:br/>
        <w:t xml:space="preserve"> [1.         1.         3.        ]</w:t>
        <w:br/>
        <w:t xml:space="preserve"> [0.33333333 0.33333333 1.        ]]</w:t>
      </w:r>
    </w:p>
    <w:p>
      <w:r>
        <w:t>Weights:</w:t>
        <w:br/>
        <w:t>[0.42857143 0.42857143 0.14285714]</w:t>
      </w:r>
    </w:p>
    <w:p>
      <w:r>
        <w:t>Max Eigenvalue: 2.999999999999999</w:t>
      </w:r>
    </w:p>
    <w:p>
      <w:r>
        <w:t>Consistency Index (CI): -4.440892098500626e-16</w:t>
      </w:r>
    </w:p>
    <w:p>
      <w:r>
        <w:t>Consistency Ratio (CR): -7.656710514656253e-16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26</w:t>
      </w:r>
    </w:p>
    <w:p>
      <w:r>
        <w:t>Pairwise Comparison Matrix:</w:t>
        <w:br/>
        <w:t>[[1.  5.  5. ]</w:t>
        <w:br/>
        <w:t xml:space="preserve"> [0.2 1.  5. ]</w:t>
        <w:br/>
        <w:t xml:space="preserve"> [0.2 0.2 1. ]]</w:t>
      </w:r>
    </w:p>
    <w:p>
      <w:r>
        <w:t>Weights:</w:t>
        <w:br/>
        <w:t>[0.68542168 0.23441092 0.08016741]</w:t>
      </w:r>
    </w:p>
    <w:p>
      <w:r>
        <w:t>Max Eigenvalue: (3.294779494319272+0j)</w:t>
      </w:r>
    </w:p>
    <w:p>
      <w:r>
        <w:t>Consistency Index (CI): (0.14738974715963593+0j)</w:t>
      </w:r>
    </w:p>
    <w:p>
      <w:r>
        <w:t>Consistency Ratio (CR): (0.25412025372351027+0j)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27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28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29</w:t>
      </w:r>
    </w:p>
    <w:p>
      <w:r>
        <w:t>Pairwise Comparison Matrix:</w:t>
        <w:br/>
        <w:t>[[1.         3.         1.        ]</w:t>
        <w:br/>
        <w:t xml:space="preserve"> [0.33333333 1.         3.        ]</w:t>
        <w:br/>
        <w:t xml:space="preserve"> [1.         0.33333333 1.        ]]</w:t>
      </w:r>
    </w:p>
    <w:p>
      <w:r>
        <w:t>Weights:</w:t>
        <w:br/>
        <w:t>[0.45995809 0.31891713 0.22112479]</w:t>
      </w:r>
    </w:p>
    <w:p>
      <w:r>
        <w:t>Max Eigenvalue: (3.560833679821041+0j)</w:t>
      </w:r>
    </w:p>
    <w:p>
      <w:r>
        <w:t>Consistency Index (CI): (0.28041683991052047+0j)</w:t>
      </w:r>
    </w:p>
    <w:p>
      <w:r>
        <w:t>Consistency Ratio (CR): (0.48347731019055257+0j)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30</w:t>
      </w:r>
    </w:p>
    <w:p>
      <w:r>
        <w:t>Pairwise Comparison Matrix:</w:t>
        <w:br/>
        <w:t>[[1.         1.         3.        ]</w:t>
        <w:br/>
        <w:t xml:space="preserve"> [1.         1.         3.        ]</w:t>
        <w:br/>
        <w:t xml:space="preserve"> [0.33333333 0.33333333 1.        ]]</w:t>
      </w:r>
    </w:p>
    <w:p>
      <w:r>
        <w:t>Weights:</w:t>
        <w:br/>
        <w:t>[0.42857143 0.42857143 0.14285714]</w:t>
      </w:r>
    </w:p>
    <w:p>
      <w:r>
        <w:t>Max Eigenvalue: 2.999999999999999</w:t>
      </w:r>
    </w:p>
    <w:p>
      <w:r>
        <w:t>Consistency Index (CI): -4.440892098500626e-16</w:t>
      </w:r>
    </w:p>
    <w:p>
      <w:r>
        <w:t>Consistency Ratio (CR): -7.656710514656253e-16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31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32</w:t>
      </w:r>
    </w:p>
    <w:p>
      <w:r>
        <w:t>Pairwise Comparison Matrix:</w:t>
        <w:br/>
        <w:t>[[1.         0.1111     0.1111    ]</w:t>
        <w:br/>
        <w:t xml:space="preserve"> [9.00090009 1.         0.1111    ]</w:t>
        <w:br/>
        <w:t xml:space="preserve"> [9.00090009 9.00090009 1.        ]]</w:t>
      </w:r>
    </w:p>
    <w:p>
      <w:r>
        <w:t>Weights:</w:t>
        <w:br/>
        <w:t>[0.04157954 0.17991623 0.77850422]</w:t>
      </w:r>
    </w:p>
    <w:p>
      <w:r>
        <w:t>Max Eigenvalue: (3.5608869950418223+0j)</w:t>
      </w:r>
    </w:p>
    <w:p>
      <w:r>
        <w:t>Consistency Index (CI): (0.28044349752091113+0j)</w:t>
      </w:r>
    </w:p>
    <w:p>
      <w:r>
        <w:t>Consistency Ratio (CR): (0.48352327158777786+0j)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33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34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Engineer 35</w:t>
      </w:r>
    </w:p>
    <w:p>
      <w:r>
        <w:t>Pairwise Comparison Matrix:</w:t>
        <w:br/>
        <w:t>[[1. 1. 1.]</w:t>
        <w:br/>
        <w:t xml:space="preserve"> [1. 1. 1.]</w:t>
        <w:br/>
        <w:t xml:space="preserve"> [1. 1. 1.]]</w:t>
      </w:r>
    </w:p>
    <w:p>
      <w:r>
        <w:t>Weights:</w:t>
        <w:br/>
        <w:t>[0.33333333 0.33333333 0.33333333]</w:t>
      </w:r>
    </w:p>
    <w:p>
      <w:r>
        <w:t>Max Eigenvalue: 3.0</w:t>
      </w:r>
    </w:p>
    <w:p>
      <w:r>
        <w:t>Consistency Index (CI): 0.0</w:t>
      </w:r>
    </w:p>
    <w:p>
      <w:r>
        <w:t>Consistency Ratio (CR): 0.0</w:t>
      </w:r>
    </w:p>
    <w:p>
      <w:r>
        <w:t>Random Index (RI): 0.58</w:t>
      </w:r>
    </w:p>
    <w:p>
      <w:r>
        <w:br/>
      </w:r>
    </w:p>
    <w:p>
      <w:pPr>
        <w:pStyle w:val="Heading2"/>
      </w:pPr>
      <w:r>
        <w:t>Aggregate Results</w:t>
      </w:r>
    </w:p>
    <w:p>
      <w:r>
        <w:t>Aggregate Pairwise Comparison Matrix:</w:t>
        <w:br/>
        <w:t>[[1.         1.11944768 1.3118605 ]</w:t>
        <w:br/>
        <w:t xml:space="preserve"> [0.89329766 1.         1.17188192]</w:t>
        <w:br/>
        <w:t xml:space="preserve"> [0.76227617 0.85332829 1.        ]]</w:t>
      </w:r>
    </w:p>
    <w:p>
      <w:r>
        <w:t>Aggregate Weights:</w:t>
        <w:br/>
        <w:t>[0.37656645 0.33638593 0.28704763]</w:t>
      </w:r>
    </w:p>
    <w:p>
      <w:r>
        <w:t>Aggregate Max Eigenvalue: 3.0</w:t>
      </w:r>
    </w:p>
    <w:p>
      <w:r>
        <w:t>Aggregate Consistency Index (CI): 0.0</w:t>
      </w:r>
    </w:p>
    <w:p>
      <w:r>
        <w:t>Aggregate Consistency Ratio (CR): 0.0</w:t>
      </w:r>
    </w:p>
    <w:p>
      <w:r>
        <w:t>Aggregate Random Index (RI): 0.58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